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8CAACE" w14:textId="06EE05F7" w:rsidR="00F16365" w:rsidRPr="000E04CB" w:rsidRDefault="00814124" w:rsidP="0091138B">
      <w:pPr>
        <w:rPr>
          <w:sz w:val="6"/>
          <w:szCs w:val="6"/>
        </w:rPr>
      </w:pPr>
      <w:r w:rsidRPr="000E04CB">
        <w:rPr>
          <w:noProof/>
          <w:sz w:val="6"/>
          <w:szCs w:val="6"/>
        </w:rPr>
        <mc:AlternateContent>
          <mc:Choice Requires="wps">
            <w:drawing>
              <wp:anchor distT="45720" distB="45720" distL="114300" distR="114300" simplePos="0" relativeHeight="251664384" behindDoc="0" locked="0" layoutInCell="1" allowOverlap="1" wp14:anchorId="7BF1C064" wp14:editId="770297BB">
                <wp:simplePos x="0" y="0"/>
                <wp:positionH relativeFrom="column">
                  <wp:posOffset>5674360</wp:posOffset>
                </wp:positionH>
                <wp:positionV relativeFrom="paragraph">
                  <wp:posOffset>-457200</wp:posOffset>
                </wp:positionV>
                <wp:extent cx="1636395" cy="10046970"/>
                <wp:effectExtent l="0" t="0" r="20955" b="11430"/>
                <wp:wrapNone/>
                <wp:docPr id="1321171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6395" cy="10046970"/>
                        </a:xfrm>
                        <a:prstGeom prst="rect">
                          <a:avLst/>
                        </a:prstGeom>
                        <a:solidFill>
                          <a:srgbClr val="FFFFFF"/>
                        </a:solidFill>
                        <a:ln w="9525">
                          <a:solidFill>
                            <a:srgbClr val="000000"/>
                          </a:solidFill>
                          <a:miter lim="800000"/>
                          <a:headEnd/>
                          <a:tailEnd/>
                        </a:ln>
                      </wps:spPr>
                      <wps:txb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BF1C064" id="_x0000_t202" coordsize="21600,21600" o:spt="202" path="m,l,21600r21600,l21600,xe">
                <v:stroke joinstyle="miter"/>
                <v:path gradientshapeok="t" o:connecttype="rect"/>
              </v:shapetype>
              <v:shape id="Text Box 2" o:spid="_x0000_s1026" type="#_x0000_t202" style="position:absolute;margin-left:446.8pt;margin-top:-36pt;width:128.85pt;height:791.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">
                <v:textbox>
                  <w:txbxContent>
                    <w:p w14:paraId="2947E7FC" w14:textId="5F8C37BD" w:rsidR="00295EBD" w:rsidRPr="00814124" w:rsidRDefault="00814124" w:rsidP="00814124">
                      <w:pPr>
                        <w:ind w:left="-113" w:right="-113"/>
                        <w:rPr>
                          <w:sz w:val="7"/>
                          <w:szCs w:val="7"/>
                        </w:rPr>
                      </w:pPr>
                      <w:r w:rsidRPr="00814124">
                        <w:rPr>
                          <w:sz w:val="7"/>
                          <w:szCs w:val="7"/>
                          <w:lang w:val="en-DE"/>
                        </w:rPr>
                        <w:t xml:space="preserve">• identifying the causes of the identified vulnerabilities </w:t>
                      </w:r>
                      <w:r w:rsidRPr="00814124">
                        <w:rPr>
                          <w:sz w:val="7"/>
                          <w:szCs w:val="7"/>
                          <w:lang w:val="en-DE"/>
                        </w:rPr>
                        <w:t xml:space="preserve">. </w:t>
                      </w:r>
                      <w:r w:rsidR="00921DE5" w:rsidRPr="00814124">
                        <w:rPr>
                          <w:b/>
                          <w:bCs/>
                          <w:sz w:val="7"/>
                          <w:szCs w:val="7"/>
                          <w:u w:val="single"/>
                          <w:lang w:val="en-DE"/>
                        </w:rPr>
                        <w:t>SORUCES TO GET THE INFO:</w:t>
                      </w:r>
                      <w:r w:rsidR="00921DE5" w:rsidRPr="00814124">
                        <w:rPr>
                          <w:sz w:val="7"/>
                          <w:szCs w:val="7"/>
                          <w:lang w:val="en-DE"/>
                        </w:rPr>
                        <w:t xml:space="preserve"> Conversations with the management, end users, IT/System administrators. Observing people at work. Recording the current task completion. Using forms that provide information on data requirements and workflows. Through flyers/brochures we can learn about our competencies that still needs to strengthen or how a company wants to be seen.</w:t>
                      </w:r>
                      <w:r w:rsidR="00921DE5" w:rsidRPr="00814124">
                        <w:rPr>
                          <w:b/>
                          <w:bCs/>
                          <w:sz w:val="7"/>
                          <w:szCs w:val="7"/>
                          <w:highlight w:val="yellow"/>
                          <w:lang w:val="en-DE"/>
                        </w:rPr>
                        <w:t xml:space="preserve"> Object -Oriented Analysis</w:t>
                      </w:r>
                      <w:r w:rsidR="00921DE5" w:rsidRPr="00814124">
                        <w:rPr>
                          <w:b/>
                          <w:bCs/>
                          <w:sz w:val="7"/>
                          <w:szCs w:val="7"/>
                          <w:lang w:val="en-DE"/>
                        </w:rPr>
                        <w:t>. 1.</w:t>
                      </w:r>
                      <w:r w:rsidR="00921DE5" w:rsidRPr="00814124">
                        <w:rPr>
                          <w:sz w:val="7"/>
                          <w:szCs w:val="7"/>
                          <w:lang w:val="en-DE"/>
                        </w:rPr>
                        <w:t xml:space="preserve"> </w:t>
                      </w:r>
                      <w:r w:rsidR="00921DE5" w:rsidRPr="00814124">
                        <w:rPr>
                          <w:b/>
                          <w:bCs/>
                          <w:sz w:val="7"/>
                          <w:szCs w:val="7"/>
                          <w:lang w:val="en-DE"/>
                        </w:rPr>
                        <w:t>Develop a system idea: (Objective)</w:t>
                      </w:r>
                      <w:r w:rsidR="00921DE5" w:rsidRPr="00814124">
                        <w:rPr>
                          <w:sz w:val="7"/>
                          <w:szCs w:val="7"/>
                          <w:lang w:val="en-DE"/>
                        </w:rPr>
                        <w:t xml:space="preserve"> is to find the fundamental objective and system idea. What should be achieved with the system to be developed. </w:t>
                      </w:r>
                      <w:r w:rsidR="00921DE5" w:rsidRPr="00814124">
                        <w:rPr>
                          <w:b/>
                          <w:bCs/>
                          <w:sz w:val="7"/>
                          <w:szCs w:val="7"/>
                          <w:lang w:val="en-DE"/>
                        </w:rPr>
                        <w:t>(Action)</w:t>
                      </w:r>
                      <w:r w:rsidR="00921DE5" w:rsidRPr="00814124">
                        <w:rPr>
                          <w:sz w:val="7"/>
                          <w:szCs w:val="7"/>
                          <w:lang w:val="en-DE"/>
                        </w:rPr>
                        <w:t xml:space="preserve"> Developing the system idea together with the client, product recipient, user and the developer, actively clarifying conflicts of interest and contradictions. We also formulate the system idea briefly and concisely.</w:t>
                      </w:r>
                      <w:r w:rsidR="00921DE5" w:rsidRPr="00814124">
                        <w:rPr>
                          <w:sz w:val="7"/>
                          <w:szCs w:val="7"/>
                          <w:lang w:val="en-DE"/>
                        </w:rPr>
                        <w:t xml:space="preserve"> </w:t>
                      </w:r>
                      <w:r w:rsidR="00F210E7" w:rsidRPr="00814124">
                        <w:rPr>
                          <w:sz w:val="7"/>
                          <w:szCs w:val="7"/>
                          <w:lang w:val="en-DE"/>
                        </w:rPr>
                        <w:t>Consider most important characteristics, features, framework conditions, prerequisites</w:t>
                      </w:r>
                      <w:r w:rsidR="00A100DF" w:rsidRPr="00814124">
                        <w:rPr>
                          <w:sz w:val="7"/>
                          <w:szCs w:val="7"/>
                          <w:lang w:val="en-DE"/>
                        </w:rPr>
                        <w:t xml:space="preserve"> </w:t>
                      </w:r>
                      <w:r w:rsidR="00F210E7" w:rsidRPr="00814124">
                        <w:rPr>
                          <w:sz w:val="7"/>
                          <w:szCs w:val="7"/>
                          <w:lang w:val="en-DE"/>
                        </w:rPr>
                        <w:t xml:space="preserve">and explicit exclusions of performance. Make sure the clients, product recipients, users and developers know the system and support it without reservation – </w:t>
                      </w:r>
                      <w:r w:rsidR="00F210E7" w:rsidRPr="00814124">
                        <w:rPr>
                          <w:b/>
                          <w:bCs/>
                          <w:sz w:val="7"/>
                          <w:szCs w:val="7"/>
                          <w:lang w:val="en-DE"/>
                        </w:rPr>
                        <w:t>(Artifact)</w:t>
                      </w:r>
                      <w:r w:rsidR="00F210E7" w:rsidRPr="00814124">
                        <w:rPr>
                          <w:sz w:val="7"/>
                          <w:szCs w:val="7"/>
                          <w:lang w:val="en-DE"/>
                        </w:rPr>
                        <w:t xml:space="preserve"> Vision-Doc.</w:t>
                      </w:r>
                      <w:r w:rsidR="004F4D23" w:rsidRPr="00814124">
                        <w:rPr>
                          <w:b/>
                          <w:bCs/>
                          <w:sz w:val="7"/>
                          <w:szCs w:val="7"/>
                          <w:lang w:val="en-DE"/>
                        </w:rPr>
                        <w:t xml:space="preserve"> . </w:t>
                      </w:r>
                      <w:r w:rsidR="009F3F6C" w:rsidRPr="00814124">
                        <w:rPr>
                          <w:b/>
                          <w:bCs/>
                          <w:sz w:val="7"/>
                          <w:szCs w:val="7"/>
                          <w:lang w:val="en-DE"/>
                        </w:rPr>
                        <w:t>2.</w:t>
                      </w:r>
                      <w:r w:rsidR="004F4D23" w:rsidRPr="00814124">
                        <w:rPr>
                          <w:sz w:val="7"/>
                          <w:szCs w:val="7"/>
                          <w:lang w:val="en-DE"/>
                        </w:rPr>
                        <w:t xml:space="preserve"> </w:t>
                      </w:r>
                      <w:r w:rsidR="004F4D23" w:rsidRPr="00814124">
                        <w:rPr>
                          <w:b/>
                          <w:bCs/>
                          <w:sz w:val="7"/>
                          <w:szCs w:val="7"/>
                          <w:lang w:val="en-DE"/>
                        </w:rPr>
                        <w:t xml:space="preserve">Identify Stakeholders: (Objective) </w:t>
                      </w:r>
                      <w:r w:rsidR="004F4D23" w:rsidRPr="00814124">
                        <w:rPr>
                          <w:sz w:val="7"/>
                          <w:szCs w:val="7"/>
                          <w:lang w:val="en-DE"/>
                        </w:rPr>
                        <w:t xml:space="preserve">Ensure that all relevant stakeholders are considered. Find out which groups of people can provide requirements for the system. </w:t>
                      </w:r>
                      <w:r w:rsidR="004F4D23" w:rsidRPr="00814124">
                        <w:rPr>
                          <w:b/>
                          <w:bCs/>
                          <w:sz w:val="7"/>
                          <w:szCs w:val="7"/>
                          <w:lang w:val="en-DE"/>
                        </w:rPr>
                        <w:t xml:space="preserve">(Action) </w:t>
                      </w:r>
                      <w:r w:rsidR="004F4D23" w:rsidRPr="00814124">
                        <w:rPr>
                          <w:sz w:val="7"/>
                          <w:szCs w:val="7"/>
                          <w:lang w:val="en-DE"/>
                        </w:rPr>
                        <w:t>Identifying stakeholders. Assess the importance of stakeholders based on relevance and risk by having if they “must - should – could” be considered. Identification of concrete projects contact persons (name, functions, contact data). Classifying the contact persons into expert, or those responsible for the requirements and those affected by the system on a more detailed level</w:t>
                      </w:r>
                      <w:r w:rsidR="003F43F8" w:rsidRPr="00814124">
                        <w:rPr>
                          <w:sz w:val="7"/>
                          <w:szCs w:val="7"/>
                          <w:lang w:val="en-DE"/>
                        </w:rPr>
                        <w:t xml:space="preserve"> </w:t>
                      </w:r>
                      <w:r w:rsidR="003F43F8" w:rsidRPr="00814124">
                        <w:rPr>
                          <w:b/>
                          <w:bCs/>
                          <w:sz w:val="7"/>
                          <w:szCs w:val="7"/>
                          <w:lang w:val="en-DE"/>
                        </w:rPr>
                        <w:t xml:space="preserve">Key stakeholder groups: </w:t>
                      </w:r>
                      <w:r w:rsidR="003F43F8" w:rsidRPr="00814124">
                        <w:rPr>
                          <w:sz w:val="7"/>
                          <w:szCs w:val="7"/>
                          <w:lang w:val="en-DE"/>
                        </w:rPr>
                        <w:t xml:space="preserve">End Users, Specialist department, audit department, Client, Financier, Management, Board of Directors, Management. System administrators, service personnel, training personnel, hotline, support System Developer, System Maintenance. Project opponents and supporters. </w:t>
                      </w:r>
                      <w:r w:rsidR="003F43F8" w:rsidRPr="00814124">
                        <w:rPr>
                          <w:b/>
                          <w:bCs/>
                          <w:sz w:val="7"/>
                          <w:szCs w:val="7"/>
                          <w:lang w:val="en-DE"/>
                        </w:rPr>
                        <w:t xml:space="preserve">There are three categories of contact persons as their identity in the project: </w:t>
                      </w:r>
                      <w:r w:rsidR="003F43F8" w:rsidRPr="00814124">
                        <w:rPr>
                          <w:sz w:val="7"/>
                          <w:szCs w:val="7"/>
                          <w:lang w:val="en-DE"/>
                        </w:rPr>
                        <w:t>Domain experts. Requirements manager. People affected by the system. The quality of this categorizing is naturally decisively influenced by the contact person. Therefore, communication is with them is of</w:t>
                      </w:r>
                      <w:r w:rsidR="003D629D" w:rsidRPr="00814124">
                        <w:rPr>
                          <w:sz w:val="7"/>
                          <w:szCs w:val="7"/>
                          <w:lang w:val="en-DE"/>
                        </w:rPr>
                        <w:t xml:space="preserve"> curial importance. </w:t>
                      </w:r>
                      <w:r w:rsidR="003D629D" w:rsidRPr="00814124">
                        <w:rPr>
                          <w:b/>
                          <w:bCs/>
                          <w:sz w:val="7"/>
                          <w:szCs w:val="7"/>
                          <w:lang w:val="en-DE"/>
                        </w:rPr>
                        <w:t>3. Identify stakeholder’s interests</w:t>
                      </w:r>
                      <w:r w:rsidR="003D629D" w:rsidRPr="00814124">
                        <w:rPr>
                          <w:sz w:val="7"/>
                          <w:szCs w:val="7"/>
                          <w:lang w:val="en-DE"/>
                        </w:rPr>
                        <w:t xml:space="preserve">: </w:t>
                      </w:r>
                      <w:r w:rsidR="003D629D" w:rsidRPr="00814124">
                        <w:rPr>
                          <w:b/>
                          <w:bCs/>
                          <w:sz w:val="7"/>
                          <w:szCs w:val="7"/>
                          <w:lang w:val="en-DE"/>
                        </w:rPr>
                        <w:t>(Objective):</w:t>
                      </w:r>
                      <w:r w:rsidR="003D629D" w:rsidRPr="00814124">
                        <w:rPr>
                          <w:sz w:val="7"/>
                          <w:szCs w:val="7"/>
                          <w:lang w:val="en-DE"/>
                        </w:rPr>
                        <w:t xml:space="preserve"> Ensure that the requirements of all stakeholders are considered. </w:t>
                      </w:r>
                      <w:r w:rsidR="003D629D" w:rsidRPr="00814124">
                        <w:rPr>
                          <w:b/>
                          <w:bCs/>
                          <w:sz w:val="7"/>
                          <w:szCs w:val="7"/>
                          <w:lang w:val="en-DE"/>
                        </w:rPr>
                        <w:t>(Action):</w:t>
                      </w:r>
                      <w:r w:rsidR="003D629D" w:rsidRPr="00814124">
                        <w:rPr>
                          <w:sz w:val="7"/>
                          <w:szCs w:val="7"/>
                          <w:lang w:val="en-DE"/>
                        </w:rPr>
                        <w:t xml:space="preserve">We describe the objectives and interests of each stakeholder. Identifying existing problems and vulnerabilities from the stakeholder perspective. Describing the important required system properties from the stakeholders’ point of view. </w:t>
                      </w:r>
                      <w:r w:rsidR="003D629D" w:rsidRPr="00814124">
                        <w:rPr>
                          <w:b/>
                          <w:bCs/>
                          <w:sz w:val="7"/>
                          <w:szCs w:val="7"/>
                          <w:lang w:val="en-DE"/>
                        </w:rPr>
                        <w:t xml:space="preserve">(Artifact) </w:t>
                      </w:r>
                      <w:r w:rsidR="003D629D" w:rsidRPr="00814124">
                        <w:rPr>
                          <w:sz w:val="7"/>
                          <w:szCs w:val="7"/>
                          <w:lang w:val="en-DE"/>
                        </w:rPr>
                        <w:t xml:space="preserve">Vision Doc. + Stakeholder request – Detailed description of individual interests. </w:t>
                      </w:r>
                      <w:r w:rsidR="003D629D" w:rsidRPr="00814124">
                        <w:rPr>
                          <w:b/>
                          <w:bCs/>
                          <w:sz w:val="7"/>
                          <w:szCs w:val="7"/>
                          <w:lang w:val="en-DE"/>
                        </w:rPr>
                        <w:t>Typical difficulties</w:t>
                      </w:r>
                      <w:r w:rsidR="003D629D" w:rsidRPr="00814124">
                        <w:rPr>
                          <w:sz w:val="7"/>
                          <w:szCs w:val="7"/>
                          <w:lang w:val="en-DE"/>
                        </w:rPr>
                        <w:t xml:space="preserve"> Interest holders know what they want, but they can't express it. Interest holders don't know what they want. Interest holders think they know what they want until you give them what they want. Analysts believe they understand user problems better than the users themselves. Everyone thinks everyone else is politically motivated. </w:t>
                      </w:r>
                      <w:r w:rsidR="003D629D" w:rsidRPr="00814124">
                        <w:rPr>
                          <w:b/>
                          <w:bCs/>
                          <w:sz w:val="7"/>
                          <w:szCs w:val="7"/>
                          <w:lang w:val="en-DE"/>
                        </w:rPr>
                        <w:t xml:space="preserve">4. Collect and study material  Learning from previous practices and accessing additional sources of information. (Objective): </w:t>
                      </w:r>
                      <w:r w:rsidR="003D629D" w:rsidRPr="00814124">
                        <w:rPr>
                          <w:sz w:val="7"/>
                          <w:szCs w:val="7"/>
                          <w:lang w:val="en-DE"/>
                        </w:rPr>
                        <w:t xml:space="preserve">Learning from previous practices and accessing additional sources of information. </w:t>
                      </w:r>
                      <w:r w:rsidR="003D629D" w:rsidRPr="00814124">
                        <w:rPr>
                          <w:b/>
                          <w:bCs/>
                          <w:sz w:val="7"/>
                          <w:szCs w:val="7"/>
                          <w:lang w:val="en-DE"/>
                        </w:rPr>
                        <w:t>(Action)</w:t>
                      </w:r>
                      <w:r w:rsidR="003D629D" w:rsidRPr="00814124">
                        <w:rPr>
                          <w:sz w:val="7"/>
                          <w:szCs w:val="7"/>
                          <w:lang w:val="en-DE"/>
                        </w:rPr>
                        <w:t xml:space="preserve"> identification and analysis of objects, examples and patterns from the domain. Evaluation of the material </w:t>
                      </w:r>
                      <w:proofErr w:type="gramStart"/>
                      <w:r w:rsidR="003D629D" w:rsidRPr="00814124">
                        <w:rPr>
                          <w:sz w:val="7"/>
                          <w:szCs w:val="7"/>
                          <w:lang w:val="en-DE"/>
                        </w:rPr>
                        <w:t>with regard to</w:t>
                      </w:r>
                      <w:proofErr w:type="gramEnd"/>
                      <w:r w:rsidR="003D629D" w:rsidRPr="00814124">
                        <w:rPr>
                          <w:sz w:val="7"/>
                          <w:szCs w:val="7"/>
                          <w:lang w:val="en-DE"/>
                        </w:rPr>
                        <w:t xml:space="preserve"> relevance and usability for the current project. </w:t>
                      </w:r>
                      <w:r w:rsidR="003D629D" w:rsidRPr="00814124">
                        <w:rPr>
                          <w:b/>
                          <w:bCs/>
                          <w:sz w:val="7"/>
                          <w:szCs w:val="7"/>
                          <w:lang w:val="en-DE"/>
                        </w:rPr>
                        <w:t xml:space="preserve">(Artifacts) </w:t>
                      </w:r>
                      <w:r w:rsidR="003D629D" w:rsidRPr="00814124">
                        <w:rPr>
                          <w:sz w:val="7"/>
                          <w:szCs w:val="7"/>
                          <w:lang w:val="en-DE"/>
                        </w:rPr>
                        <w:t xml:space="preserve">A list of all collected materials </w:t>
                      </w:r>
                      <w:r w:rsidR="003D629D" w:rsidRPr="00814124">
                        <w:rPr>
                          <w:b/>
                          <w:bCs/>
                          <w:sz w:val="7"/>
                          <w:szCs w:val="7"/>
                          <w:lang w:val="en-DE"/>
                        </w:rPr>
                        <w:t xml:space="preserve">5. Create Glossary (Objective) </w:t>
                      </w:r>
                      <w:r w:rsidR="003D629D" w:rsidRPr="00814124">
                        <w:rPr>
                          <w:sz w:val="7"/>
                          <w:szCs w:val="7"/>
                          <w:lang w:val="en-DE"/>
                        </w:rPr>
                        <w:t xml:space="preserve">Creating a uniform, consistent understanding of terms and minimise misunderstandings between developers and users. </w:t>
                      </w:r>
                      <w:r w:rsidR="003D629D" w:rsidRPr="00814124">
                        <w:rPr>
                          <w:b/>
                          <w:bCs/>
                          <w:sz w:val="7"/>
                          <w:szCs w:val="7"/>
                          <w:lang w:val="en-DE"/>
                        </w:rPr>
                        <w:t xml:space="preserve">(Action) </w:t>
                      </w:r>
                      <w:r w:rsidR="003D629D" w:rsidRPr="00814124">
                        <w:rPr>
                          <w:sz w:val="7"/>
                          <w:szCs w:val="7"/>
                          <w:lang w:val="en-DE"/>
                        </w:rPr>
                        <w:t xml:space="preserve">Creation of technical glossary and definition of all important technical terms. Defining all classes of the class model as a term in the glossary. Defining all association roles as a term in the glossary. Define all other important technical subjects, concepts and states of these subjects in the glossary. Defining all important general and technical process words in the glossary. </w:t>
                      </w:r>
                      <w:r w:rsidR="003D629D" w:rsidRPr="00814124">
                        <w:rPr>
                          <w:b/>
                          <w:bCs/>
                          <w:sz w:val="7"/>
                          <w:szCs w:val="7"/>
                          <w:lang w:val="en-DE"/>
                        </w:rPr>
                        <w:t>(Artifact)</w:t>
                      </w:r>
                      <w:r w:rsidR="003D629D" w:rsidRPr="00814124">
                        <w:rPr>
                          <w:sz w:val="7"/>
                          <w:szCs w:val="7"/>
                          <w:lang w:val="en-DE"/>
                        </w:rPr>
                        <w:t xml:space="preserve"> Glossary. </w:t>
                      </w:r>
                      <w:r w:rsidR="003D629D" w:rsidRPr="00814124">
                        <w:rPr>
                          <w:b/>
                          <w:bCs/>
                          <w:sz w:val="7"/>
                          <w:szCs w:val="7"/>
                          <w:lang w:val="en-DE"/>
                        </w:rPr>
                        <w:t xml:space="preserve">Structure of how to create a glossary. </w:t>
                      </w:r>
                      <w:r w:rsidR="003D629D" w:rsidRPr="00814124">
                        <w:rPr>
                          <w:sz w:val="7"/>
                          <w:szCs w:val="7"/>
                          <w:lang w:val="en-DE"/>
                        </w:rPr>
                        <w:t>Example below</w:t>
                      </w:r>
                    </w:p>
                    <w:tbl>
                      <w:tblPr>
                        <w:tblStyle w:val="TableGrid"/>
                        <w:tblW w:w="2446" w:type="dxa"/>
                        <w:tblLook w:val="04A0" w:firstRow="1" w:lastRow="0" w:firstColumn="1" w:lastColumn="0" w:noHBand="0" w:noVBand="1"/>
                      </w:tblPr>
                      <w:tblGrid>
                        <w:gridCol w:w="1223"/>
                        <w:gridCol w:w="1223"/>
                      </w:tblGrid>
                      <w:tr w:rsidR="00295EBD" w:rsidRPr="00814124" w14:paraId="2E03D488" w14:textId="77777777" w:rsidTr="00814124">
                        <w:trPr>
                          <w:trHeight w:val="193"/>
                        </w:trPr>
                        <w:tc>
                          <w:tcPr>
                            <w:tcW w:w="1223" w:type="dxa"/>
                            <w:shd w:val="clear" w:color="auto" w:fill="F2F2F2" w:themeFill="background1" w:themeFillShade="F2"/>
                          </w:tcPr>
                          <w:p w14:paraId="5EDBE26B" w14:textId="5E963100" w:rsidR="00295EBD" w:rsidRPr="00814124" w:rsidRDefault="00295EBD" w:rsidP="00295EBD">
                            <w:pPr>
                              <w:ind w:right="-113"/>
                              <w:rPr>
                                <w:b/>
                                <w:bCs/>
                                <w:sz w:val="7"/>
                                <w:szCs w:val="7"/>
                                <w:lang w:val="en-DE"/>
                              </w:rPr>
                            </w:pPr>
                            <w:r w:rsidRPr="00814124">
                              <w:rPr>
                                <w:b/>
                                <w:bCs/>
                                <w:sz w:val="7"/>
                                <w:szCs w:val="7"/>
                                <w:lang w:val="en-DE"/>
                              </w:rPr>
                              <w:t>Term</w:t>
                            </w:r>
                          </w:p>
                        </w:tc>
                        <w:tc>
                          <w:tcPr>
                            <w:tcW w:w="1223" w:type="dxa"/>
                            <w:shd w:val="clear" w:color="auto" w:fill="F2F2F2" w:themeFill="background1" w:themeFillShade="F2"/>
                          </w:tcPr>
                          <w:p w14:paraId="348A058D" w14:textId="36B924C1" w:rsidR="00295EBD" w:rsidRPr="00814124" w:rsidRDefault="00295EBD" w:rsidP="00295EBD">
                            <w:pPr>
                              <w:ind w:right="-113"/>
                              <w:rPr>
                                <w:b/>
                                <w:bCs/>
                                <w:sz w:val="7"/>
                                <w:szCs w:val="7"/>
                                <w:lang w:val="en-DE"/>
                              </w:rPr>
                            </w:pPr>
                            <w:r w:rsidRPr="00814124">
                              <w:rPr>
                                <w:b/>
                                <w:bCs/>
                                <w:sz w:val="7"/>
                                <w:szCs w:val="7"/>
                                <w:lang w:val="en-DE"/>
                              </w:rPr>
                              <w:t>Invoice</w:t>
                            </w:r>
                          </w:p>
                        </w:tc>
                      </w:tr>
                      <w:tr w:rsidR="00295EBD" w:rsidRPr="00814124" w14:paraId="198C1ED4" w14:textId="77777777" w:rsidTr="00814124">
                        <w:trPr>
                          <w:trHeight w:val="207"/>
                        </w:trPr>
                        <w:tc>
                          <w:tcPr>
                            <w:tcW w:w="1223" w:type="dxa"/>
                            <w:shd w:val="clear" w:color="auto" w:fill="F2F2F2" w:themeFill="background1" w:themeFillShade="F2"/>
                          </w:tcPr>
                          <w:p w14:paraId="63FD24DE" w14:textId="6FBA2A8E" w:rsidR="00295EBD" w:rsidRPr="00814124" w:rsidRDefault="00295EBD" w:rsidP="00295EBD">
                            <w:pPr>
                              <w:ind w:right="-113"/>
                              <w:rPr>
                                <w:b/>
                                <w:bCs/>
                                <w:sz w:val="7"/>
                                <w:szCs w:val="7"/>
                                <w:lang w:val="en-DE"/>
                              </w:rPr>
                            </w:pPr>
                            <w:r w:rsidRPr="00814124">
                              <w:rPr>
                                <w:b/>
                                <w:bCs/>
                                <w:sz w:val="7"/>
                                <w:szCs w:val="7"/>
                                <w:lang w:val="en-DE"/>
                              </w:rPr>
                              <w:t>Synonyms</w:t>
                            </w:r>
                          </w:p>
                        </w:tc>
                        <w:tc>
                          <w:tcPr>
                            <w:tcW w:w="1223" w:type="dxa"/>
                            <w:shd w:val="clear" w:color="auto" w:fill="DBE5F1" w:themeFill="accent1" w:themeFillTint="33"/>
                          </w:tcPr>
                          <w:p w14:paraId="017C5316" w14:textId="65BE09F1"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5A310369" w14:textId="77777777" w:rsidTr="00814124">
                        <w:trPr>
                          <w:trHeight w:val="193"/>
                        </w:trPr>
                        <w:tc>
                          <w:tcPr>
                            <w:tcW w:w="1223" w:type="dxa"/>
                            <w:shd w:val="clear" w:color="auto" w:fill="F2F2F2" w:themeFill="background1" w:themeFillShade="F2"/>
                          </w:tcPr>
                          <w:p w14:paraId="2F876876" w14:textId="75515321" w:rsidR="00295EBD" w:rsidRPr="00814124" w:rsidRDefault="00295EBD" w:rsidP="00295EBD">
                            <w:pPr>
                              <w:ind w:right="-113"/>
                              <w:rPr>
                                <w:b/>
                                <w:bCs/>
                                <w:sz w:val="7"/>
                                <w:szCs w:val="7"/>
                                <w:lang w:val="en-DE"/>
                              </w:rPr>
                            </w:pPr>
                            <w:r w:rsidRPr="00814124">
                              <w:rPr>
                                <w:b/>
                                <w:bCs/>
                                <w:sz w:val="7"/>
                                <w:szCs w:val="7"/>
                                <w:lang w:val="en-DE"/>
                              </w:rPr>
                              <w:t>Shortcut</w:t>
                            </w:r>
                          </w:p>
                        </w:tc>
                        <w:tc>
                          <w:tcPr>
                            <w:tcW w:w="1223" w:type="dxa"/>
                            <w:shd w:val="clear" w:color="auto" w:fill="DBE5F1" w:themeFill="accent1" w:themeFillTint="33"/>
                          </w:tcPr>
                          <w:p w14:paraId="78BF33BE" w14:textId="46905E8F" w:rsidR="00295EBD" w:rsidRPr="00814124" w:rsidRDefault="00295EBD" w:rsidP="00295EBD">
                            <w:pPr>
                              <w:ind w:right="-113"/>
                              <w:rPr>
                                <w:b/>
                                <w:bCs/>
                                <w:sz w:val="7"/>
                                <w:szCs w:val="7"/>
                                <w:lang w:val="en-DE"/>
                              </w:rPr>
                            </w:pPr>
                            <w:r w:rsidRPr="00814124">
                              <w:rPr>
                                <w:b/>
                                <w:bCs/>
                                <w:sz w:val="7"/>
                                <w:szCs w:val="7"/>
                                <w:lang w:val="en-DE"/>
                              </w:rPr>
                              <w:t>-</w:t>
                            </w:r>
                          </w:p>
                        </w:tc>
                      </w:tr>
                      <w:tr w:rsidR="00295EBD" w:rsidRPr="00814124" w14:paraId="4C6C124C" w14:textId="77777777" w:rsidTr="00814124">
                        <w:trPr>
                          <w:trHeight w:val="207"/>
                        </w:trPr>
                        <w:tc>
                          <w:tcPr>
                            <w:tcW w:w="1223" w:type="dxa"/>
                            <w:shd w:val="clear" w:color="auto" w:fill="F2F2F2" w:themeFill="background1" w:themeFillShade="F2"/>
                          </w:tcPr>
                          <w:p w14:paraId="255CAD49" w14:textId="6801E411" w:rsidR="00295EBD" w:rsidRPr="00814124" w:rsidRDefault="00295EBD" w:rsidP="00295EBD">
                            <w:pPr>
                              <w:ind w:right="-113"/>
                              <w:rPr>
                                <w:b/>
                                <w:bCs/>
                                <w:sz w:val="7"/>
                                <w:szCs w:val="7"/>
                                <w:lang w:val="en-DE"/>
                              </w:rPr>
                            </w:pPr>
                            <w:r w:rsidRPr="00814124">
                              <w:rPr>
                                <w:b/>
                                <w:bCs/>
                                <w:sz w:val="7"/>
                                <w:szCs w:val="7"/>
                                <w:lang w:val="en-DE"/>
                              </w:rPr>
                              <w:t>Definition</w:t>
                            </w:r>
                          </w:p>
                        </w:tc>
                        <w:tc>
                          <w:tcPr>
                            <w:tcW w:w="1223" w:type="dxa"/>
                            <w:shd w:val="clear" w:color="auto" w:fill="DBE5F1" w:themeFill="accent1" w:themeFillTint="33"/>
                          </w:tcPr>
                          <w:p w14:paraId="6F7090B3" w14:textId="1054028C" w:rsidR="00295EBD" w:rsidRPr="00814124" w:rsidRDefault="00295EBD" w:rsidP="00295EBD">
                            <w:pPr>
                              <w:ind w:right="-113"/>
                              <w:rPr>
                                <w:b/>
                                <w:bCs/>
                                <w:sz w:val="7"/>
                                <w:szCs w:val="7"/>
                                <w:lang w:val="en-DE"/>
                              </w:rPr>
                            </w:pPr>
                            <w:r w:rsidRPr="00814124">
                              <w:rPr>
                                <w:b/>
                                <w:bCs/>
                                <w:sz w:val="7"/>
                                <w:szCs w:val="7"/>
                              </w:rPr>
                              <w:t>Each invoice results from a contract. It invoices services rendered or deliveries and is addressed to a customer.</w:t>
                            </w:r>
                          </w:p>
                        </w:tc>
                      </w:tr>
                      <w:tr w:rsidR="00295EBD" w:rsidRPr="00814124" w14:paraId="22589FD2" w14:textId="77777777" w:rsidTr="00814124">
                        <w:trPr>
                          <w:trHeight w:val="193"/>
                        </w:trPr>
                        <w:tc>
                          <w:tcPr>
                            <w:tcW w:w="1223" w:type="dxa"/>
                            <w:shd w:val="clear" w:color="auto" w:fill="F2F2F2" w:themeFill="background1" w:themeFillShade="F2"/>
                          </w:tcPr>
                          <w:p w14:paraId="6906BD68" w14:textId="64FC6A3B" w:rsidR="00295EBD" w:rsidRPr="00814124" w:rsidRDefault="00295EBD" w:rsidP="00295EBD">
                            <w:pPr>
                              <w:ind w:right="-113"/>
                              <w:rPr>
                                <w:b/>
                                <w:bCs/>
                                <w:sz w:val="7"/>
                                <w:szCs w:val="7"/>
                                <w:lang w:val="en-DE"/>
                              </w:rPr>
                            </w:pPr>
                            <w:r w:rsidRPr="00814124">
                              <w:rPr>
                                <w:b/>
                                <w:bCs/>
                                <w:sz w:val="7"/>
                                <w:szCs w:val="7"/>
                                <w:lang w:val="en-DE"/>
                              </w:rPr>
                              <w:t>Delimitation</w:t>
                            </w:r>
                          </w:p>
                        </w:tc>
                        <w:tc>
                          <w:tcPr>
                            <w:tcW w:w="1223" w:type="dxa"/>
                            <w:shd w:val="clear" w:color="auto" w:fill="DBE5F1" w:themeFill="accent1" w:themeFillTint="33"/>
                          </w:tcPr>
                          <w:p w14:paraId="429D29C7" w14:textId="07BB3A1A" w:rsidR="00295EBD" w:rsidRPr="00814124" w:rsidRDefault="00295EBD" w:rsidP="00295EBD">
                            <w:pPr>
                              <w:ind w:right="-113"/>
                              <w:rPr>
                                <w:b/>
                                <w:bCs/>
                                <w:sz w:val="7"/>
                                <w:szCs w:val="7"/>
                                <w:lang w:val="en-DE"/>
                              </w:rPr>
                            </w:pPr>
                            <w:r w:rsidRPr="00814124">
                              <w:rPr>
                                <w:b/>
                                <w:bCs/>
                                <w:sz w:val="7"/>
                                <w:szCs w:val="7"/>
                              </w:rPr>
                              <w:t>There are individual, monthly, partial and collective invoices. An invoice has an invoice recipient,</w:t>
                            </w:r>
                            <w:r w:rsidRPr="00814124">
                              <w:rPr>
                                <w:b/>
                                <w:bCs/>
                                <w:sz w:val="7"/>
                                <w:szCs w:val="7"/>
                              </w:rPr>
                              <w:br/>
                              <w:t>a date, an invoice number, and invoice items that are used to list the individual services and deliveries to be billed for</w:t>
                            </w:r>
                          </w:p>
                        </w:tc>
                      </w:tr>
                      <w:tr w:rsidR="00295EBD" w:rsidRPr="00814124" w14:paraId="70BE0901" w14:textId="77777777" w:rsidTr="00814124">
                        <w:trPr>
                          <w:trHeight w:val="193"/>
                        </w:trPr>
                        <w:tc>
                          <w:tcPr>
                            <w:tcW w:w="1223" w:type="dxa"/>
                            <w:shd w:val="clear" w:color="auto" w:fill="F2F2F2" w:themeFill="background1" w:themeFillShade="F2"/>
                          </w:tcPr>
                          <w:p w14:paraId="3CF7FDAD" w14:textId="708ADC3D" w:rsidR="00295EBD" w:rsidRPr="00814124" w:rsidRDefault="00295EBD" w:rsidP="00295EBD">
                            <w:pPr>
                              <w:ind w:right="-113"/>
                              <w:rPr>
                                <w:b/>
                                <w:bCs/>
                                <w:sz w:val="7"/>
                                <w:szCs w:val="7"/>
                                <w:lang w:val="en-DE"/>
                              </w:rPr>
                            </w:pPr>
                            <w:r w:rsidRPr="00814124">
                              <w:rPr>
                                <w:b/>
                                <w:bCs/>
                                <w:sz w:val="7"/>
                                <w:szCs w:val="7"/>
                                <w:lang w:val="en-DE"/>
                              </w:rPr>
                              <w:t>Constraints</w:t>
                            </w:r>
                          </w:p>
                        </w:tc>
                        <w:tc>
                          <w:tcPr>
                            <w:tcW w:w="1223" w:type="dxa"/>
                            <w:shd w:val="clear" w:color="auto" w:fill="DBE5F1" w:themeFill="accent1" w:themeFillTint="33"/>
                          </w:tcPr>
                          <w:p w14:paraId="10CBAD24" w14:textId="77777777" w:rsidR="00295EBD" w:rsidRPr="00814124" w:rsidRDefault="00295EBD" w:rsidP="00295EBD">
                            <w:pPr>
                              <w:ind w:right="-113"/>
                              <w:rPr>
                                <w:b/>
                                <w:bCs/>
                                <w:sz w:val="7"/>
                                <w:szCs w:val="7"/>
                                <w:lang w:val="en-DE"/>
                              </w:rPr>
                            </w:pPr>
                          </w:p>
                        </w:tc>
                      </w:tr>
                      <w:tr w:rsidR="00295EBD" w:rsidRPr="00814124" w14:paraId="36F4D2B6" w14:textId="77777777" w:rsidTr="00814124">
                        <w:trPr>
                          <w:trHeight w:val="207"/>
                        </w:trPr>
                        <w:tc>
                          <w:tcPr>
                            <w:tcW w:w="1223" w:type="dxa"/>
                            <w:shd w:val="clear" w:color="auto" w:fill="F2F2F2" w:themeFill="background1" w:themeFillShade="F2"/>
                          </w:tcPr>
                          <w:p w14:paraId="456C5DC7" w14:textId="50A4FEB1" w:rsidR="00295EBD" w:rsidRPr="00814124" w:rsidRDefault="00295EBD" w:rsidP="00295EBD">
                            <w:pPr>
                              <w:ind w:right="-113"/>
                              <w:rPr>
                                <w:b/>
                                <w:bCs/>
                                <w:sz w:val="7"/>
                                <w:szCs w:val="7"/>
                                <w:lang w:val="en-DE"/>
                              </w:rPr>
                            </w:pPr>
                            <w:r w:rsidRPr="00814124">
                              <w:rPr>
                                <w:b/>
                                <w:bCs/>
                                <w:sz w:val="7"/>
                                <w:szCs w:val="7"/>
                                <w:lang w:val="en-DE"/>
                              </w:rPr>
                              <w:t>Contact Person</w:t>
                            </w:r>
                          </w:p>
                        </w:tc>
                        <w:tc>
                          <w:tcPr>
                            <w:tcW w:w="1223" w:type="dxa"/>
                            <w:shd w:val="clear" w:color="auto" w:fill="DBE5F1" w:themeFill="accent1" w:themeFillTint="33"/>
                          </w:tcPr>
                          <w:p w14:paraId="69568337" w14:textId="77777777" w:rsidR="00295EBD" w:rsidRPr="00814124" w:rsidRDefault="00295EBD" w:rsidP="00295EBD">
                            <w:pPr>
                              <w:ind w:right="-113"/>
                              <w:rPr>
                                <w:b/>
                                <w:bCs/>
                                <w:sz w:val="7"/>
                                <w:szCs w:val="7"/>
                                <w:lang w:val="en-DE"/>
                              </w:rPr>
                            </w:pPr>
                          </w:p>
                        </w:tc>
                      </w:tr>
                      <w:tr w:rsidR="00295EBD" w:rsidRPr="00814124" w14:paraId="2C68C6D4" w14:textId="77777777" w:rsidTr="00814124">
                        <w:trPr>
                          <w:trHeight w:val="193"/>
                        </w:trPr>
                        <w:tc>
                          <w:tcPr>
                            <w:tcW w:w="1223" w:type="dxa"/>
                            <w:shd w:val="clear" w:color="auto" w:fill="F2F2F2" w:themeFill="background1" w:themeFillShade="F2"/>
                          </w:tcPr>
                          <w:p w14:paraId="69446203" w14:textId="469164EB" w:rsidR="00295EBD" w:rsidRPr="00814124" w:rsidRDefault="00295EBD" w:rsidP="00295EBD">
                            <w:pPr>
                              <w:ind w:right="-113"/>
                              <w:rPr>
                                <w:b/>
                                <w:bCs/>
                                <w:sz w:val="7"/>
                                <w:szCs w:val="7"/>
                                <w:lang w:val="en-DE"/>
                              </w:rPr>
                            </w:pPr>
                            <w:r w:rsidRPr="00814124">
                              <w:rPr>
                                <w:b/>
                                <w:bCs/>
                                <w:sz w:val="7"/>
                                <w:szCs w:val="7"/>
                                <w:lang w:val="en-DE"/>
                              </w:rPr>
                              <w:t>Status</w:t>
                            </w:r>
                          </w:p>
                        </w:tc>
                        <w:tc>
                          <w:tcPr>
                            <w:tcW w:w="1223" w:type="dxa"/>
                            <w:shd w:val="clear" w:color="auto" w:fill="DBE5F1" w:themeFill="accent1" w:themeFillTint="33"/>
                          </w:tcPr>
                          <w:p w14:paraId="7F70FB61" w14:textId="7E11311C" w:rsidR="00295EBD" w:rsidRPr="00814124" w:rsidRDefault="00295EBD" w:rsidP="00295EBD">
                            <w:pPr>
                              <w:ind w:right="-113"/>
                              <w:rPr>
                                <w:b/>
                                <w:bCs/>
                                <w:sz w:val="7"/>
                                <w:szCs w:val="7"/>
                                <w:lang w:val="en-DE"/>
                              </w:rPr>
                            </w:pPr>
                            <w:r w:rsidRPr="00814124">
                              <w:rPr>
                                <w:b/>
                                <w:bCs/>
                                <w:sz w:val="7"/>
                                <w:szCs w:val="7"/>
                                <w:lang w:val="en-DE"/>
                              </w:rPr>
                              <w:t>Final</w:t>
                            </w:r>
                          </w:p>
                        </w:tc>
                      </w:tr>
                      <w:tr w:rsidR="00295EBD" w:rsidRPr="00814124" w14:paraId="6CE4F697" w14:textId="77777777" w:rsidTr="00814124">
                        <w:trPr>
                          <w:trHeight w:val="193"/>
                        </w:trPr>
                        <w:tc>
                          <w:tcPr>
                            <w:tcW w:w="1223" w:type="dxa"/>
                            <w:shd w:val="clear" w:color="auto" w:fill="F2F2F2" w:themeFill="background1" w:themeFillShade="F2"/>
                          </w:tcPr>
                          <w:p w14:paraId="2911FBEC" w14:textId="799BB1AE" w:rsidR="00295EBD" w:rsidRPr="00814124" w:rsidRDefault="00295EBD" w:rsidP="00295EBD">
                            <w:pPr>
                              <w:ind w:right="-113"/>
                              <w:rPr>
                                <w:b/>
                                <w:bCs/>
                                <w:sz w:val="7"/>
                                <w:szCs w:val="7"/>
                                <w:lang w:val="en-DE"/>
                              </w:rPr>
                            </w:pPr>
                            <w:r w:rsidRPr="00814124">
                              <w:rPr>
                                <w:b/>
                                <w:bCs/>
                                <w:sz w:val="7"/>
                                <w:szCs w:val="7"/>
                                <w:lang w:val="en-DE"/>
                              </w:rPr>
                              <w:t>Changes</w:t>
                            </w:r>
                          </w:p>
                        </w:tc>
                        <w:tc>
                          <w:tcPr>
                            <w:tcW w:w="1223" w:type="dxa"/>
                            <w:shd w:val="clear" w:color="auto" w:fill="DBE5F1" w:themeFill="accent1" w:themeFillTint="33"/>
                          </w:tcPr>
                          <w:p w14:paraId="31FA5D95" w14:textId="77777777" w:rsidR="00295EBD" w:rsidRPr="00814124" w:rsidRDefault="00295EBD" w:rsidP="00295EBD">
                            <w:pPr>
                              <w:ind w:right="-113"/>
                              <w:rPr>
                                <w:b/>
                                <w:bCs/>
                                <w:sz w:val="7"/>
                                <w:szCs w:val="7"/>
                                <w:lang w:val="en-DE"/>
                              </w:rPr>
                            </w:pPr>
                          </w:p>
                        </w:tc>
                      </w:tr>
                    </w:tbl>
                    <w:p w14:paraId="111452B7" w14:textId="77777777" w:rsidR="00814124" w:rsidRPr="00814124" w:rsidRDefault="00814124" w:rsidP="00814124">
                      <w:pPr>
                        <w:ind w:left="-113" w:right="-113"/>
                        <w:rPr>
                          <w:sz w:val="7"/>
                          <w:szCs w:val="7"/>
                          <w:lang w:val="en-DE"/>
                        </w:rPr>
                      </w:pPr>
                      <w:r w:rsidRPr="00814124">
                        <w:rPr>
                          <w:b/>
                          <w:bCs/>
                          <w:sz w:val="7"/>
                          <w:szCs w:val="7"/>
                          <w:lang w:val="en-DE"/>
                        </w:rPr>
                        <w:t>Things to consider while creating this</w:t>
                      </w:r>
                      <w:r w:rsidRPr="00814124">
                        <w:rPr>
                          <w:sz w:val="7"/>
                          <w:szCs w:val="7"/>
                          <w:lang w:val="en-DE"/>
                        </w:rPr>
                        <w:t xml:space="preserve">: Use Active instead of passive formulation. Do not use synonyms, homonyms or tautologies. Use verbs instead of nouns that are not technical terms. Use terms only in justified cases in the plural. </w:t>
                      </w:r>
                      <w:r w:rsidRPr="00814124">
                        <w:rPr>
                          <w:b/>
                          <w:bCs/>
                          <w:sz w:val="7"/>
                          <w:szCs w:val="7"/>
                          <w:highlight w:val="yellow"/>
                          <w:lang w:val="en-DE"/>
                        </w:rPr>
                        <w:t>Use Case</w:t>
                      </w:r>
                      <w:r w:rsidRPr="00814124">
                        <w:rPr>
                          <w:b/>
                          <w:bCs/>
                          <w:sz w:val="7"/>
                          <w:szCs w:val="7"/>
                          <w:lang w:val="en-DE"/>
                        </w:rPr>
                        <w:t xml:space="preserve">: </w:t>
                      </w:r>
                      <w:r w:rsidRPr="00814124">
                        <w:rPr>
                          <w:sz w:val="7"/>
                          <w:szCs w:val="7"/>
                          <w:lang w:val="en-DE"/>
                        </w:rPr>
                        <w:t xml:space="preserve">A use case is a written story. It describes business processes or procedures when using a planned system at a high level of abstraction. In other words, a use case describes the interaction with a system by means of a coherent workflow. A use case is always initiated by an actor and usually leads to a visible result for the actor. </w:t>
                      </w:r>
                      <w:r w:rsidRPr="00814124">
                        <w:rPr>
                          <w:b/>
                          <w:bCs/>
                          <w:sz w:val="7"/>
                          <w:szCs w:val="7"/>
                          <w:highlight w:val="yellow"/>
                          <w:lang w:val="en-DE"/>
                        </w:rPr>
                        <w:t>Scenario</w:t>
                      </w:r>
                      <w:r w:rsidRPr="00814124">
                        <w:rPr>
                          <w:b/>
                          <w:bCs/>
                          <w:sz w:val="7"/>
                          <w:szCs w:val="7"/>
                          <w:lang w:val="en-DE"/>
                        </w:rPr>
                        <w:t xml:space="preserve"> </w:t>
                      </w:r>
                      <w:r w:rsidRPr="00814124">
                        <w:rPr>
                          <w:sz w:val="7"/>
                          <w:szCs w:val="7"/>
                          <w:lang w:val="en-DE"/>
                        </w:rPr>
                        <w:t xml:space="preserve">is a specific sequence of actions and interactions between actors and the system. Each concrete path through use case represents scenario. A use case is a collection of related scenarios. </w:t>
                      </w:r>
                      <w:r w:rsidRPr="00814124">
                        <w:rPr>
                          <w:b/>
                          <w:bCs/>
                          <w:sz w:val="7"/>
                          <w:szCs w:val="7"/>
                          <w:highlight w:val="yellow"/>
                          <w:lang w:val="en-DE"/>
                        </w:rPr>
                        <w:t>Business use case</w:t>
                      </w:r>
                      <w:r w:rsidRPr="00814124">
                        <w:rPr>
                          <w:sz w:val="7"/>
                          <w:szCs w:val="7"/>
                          <w:lang w:val="en-DE"/>
                        </w:rPr>
                        <w:t xml:space="preserve"> describes a process flow on a business level independent of a technical system implementation. Triggered by a business event and typically leads to a result that represents a business value. </w:t>
                      </w:r>
                      <w:r w:rsidRPr="00814124">
                        <w:rPr>
                          <w:b/>
                          <w:bCs/>
                          <w:sz w:val="7"/>
                          <w:szCs w:val="7"/>
                          <w:highlight w:val="yellow"/>
                          <w:lang w:val="en-DE"/>
                        </w:rPr>
                        <w:t>System use case</w:t>
                      </w:r>
                      <w:r w:rsidRPr="00814124">
                        <w:rPr>
                          <w:b/>
                          <w:bCs/>
                          <w:sz w:val="7"/>
                          <w:szCs w:val="7"/>
                          <w:lang w:val="en-DE"/>
                        </w:rPr>
                        <w:t xml:space="preserve"> </w:t>
                      </w:r>
                      <w:r w:rsidRPr="00814124">
                        <w:rPr>
                          <w:sz w:val="7"/>
                          <w:szCs w:val="7"/>
                          <w:lang w:val="en-DE"/>
                        </w:rPr>
                        <w:t>describes the behaviours of</w:t>
                      </w:r>
                      <w:r w:rsidRPr="00814124">
                        <w:rPr>
                          <w:b/>
                          <w:bCs/>
                          <w:sz w:val="7"/>
                          <w:szCs w:val="7"/>
                          <w:lang w:val="en-DE"/>
                        </w:rPr>
                        <w:t xml:space="preserve"> </w:t>
                      </w:r>
                      <w:r w:rsidRPr="00814124">
                        <w:rPr>
                          <w:sz w:val="7"/>
                          <w:szCs w:val="7"/>
                          <w:lang w:val="en-DE"/>
                        </w:rPr>
                        <w:t xml:space="preserve">a system (hardware or software) that can be perceived by external actors (users, neighbouring system). </w:t>
                      </w:r>
                      <w:r w:rsidRPr="00814124">
                        <w:rPr>
                          <w:b/>
                          <w:bCs/>
                          <w:sz w:val="7"/>
                          <w:szCs w:val="7"/>
                          <w:lang w:val="en-DE"/>
                        </w:rPr>
                        <w:t xml:space="preserve">What are useful use cases? </w:t>
                      </w:r>
                      <w:r w:rsidRPr="00814124">
                        <w:rPr>
                          <w:sz w:val="7"/>
                          <w:szCs w:val="7"/>
                          <w:lang w:val="en-DE"/>
                        </w:rPr>
                        <w:t xml:space="preserve">Indication 1: The boss </w:t>
                      </w:r>
                      <w:proofErr w:type="gramStart"/>
                      <w:r w:rsidRPr="00814124">
                        <w:rPr>
                          <w:sz w:val="7"/>
                          <w:szCs w:val="7"/>
                          <w:lang w:val="en-DE"/>
                        </w:rPr>
                        <w:t>test</w:t>
                      </w:r>
                      <w:proofErr w:type="gramEnd"/>
                      <w:r w:rsidRPr="00814124">
                        <w:rPr>
                          <w:sz w:val="7"/>
                          <w:szCs w:val="7"/>
                          <w:lang w:val="en-DE"/>
                        </w:rPr>
                        <w:t xml:space="preserve">. Indication 2: Elementary Business Process Test. Indication 3: size test.  </w:t>
                      </w:r>
                      <w:r w:rsidRPr="00814124">
                        <w:rPr>
                          <w:color w:val="FF0000"/>
                          <w:sz w:val="7"/>
                          <w:szCs w:val="7"/>
                          <w:lang w:val="en-DE"/>
                        </w:rPr>
                        <w:t>SHOULD I ADD STUFF REALTED TO HOW TO IDENTIFY SYSTEM,BUSINEESS and USES CASE</w:t>
                      </w:r>
                      <w:r w:rsidRPr="00814124">
                        <w:rPr>
                          <w:sz w:val="7"/>
                          <w:szCs w:val="7"/>
                          <w:lang w:val="en-DE"/>
                        </w:rPr>
                        <w:t xml:space="preserve"> </w:t>
                      </w:r>
                      <w:r w:rsidRPr="00814124">
                        <w:rPr>
                          <w:b/>
                          <w:bCs/>
                          <w:sz w:val="7"/>
                          <w:szCs w:val="7"/>
                          <w:highlight w:val="yellow"/>
                          <w:lang w:val="en-DE"/>
                        </w:rPr>
                        <w:t>User Stories</w:t>
                      </w:r>
                      <w:r w:rsidRPr="00814124">
                        <w:rPr>
                          <w:b/>
                          <w:bCs/>
                          <w:sz w:val="7"/>
                          <w:szCs w:val="7"/>
                          <w:lang w:val="en-DE"/>
                        </w:rPr>
                        <w:t xml:space="preserve">: </w:t>
                      </w:r>
                      <w:r w:rsidRPr="00814124">
                        <w:rPr>
                          <w:sz w:val="7"/>
                          <w:szCs w:val="7"/>
                          <w:lang w:val="en-DE"/>
                        </w:rPr>
                        <w:t xml:space="preserve">are a short description of what your user will do when they use your software. </w:t>
                      </w:r>
                      <w:r w:rsidRPr="00814124">
                        <w:rPr>
                          <w:b/>
                          <w:bCs/>
                          <w:sz w:val="7"/>
                          <w:szCs w:val="7"/>
                          <w:lang w:val="en-DE"/>
                        </w:rPr>
                        <w:t xml:space="preserve">EXAMPLE: </w:t>
                      </w:r>
                      <w:r w:rsidRPr="00814124">
                        <w:rPr>
                          <w:sz w:val="7"/>
                          <w:szCs w:val="7"/>
                          <w:lang w:val="en-DE"/>
                        </w:rPr>
                        <w:t xml:space="preserve">As an </w:t>
                      </w:r>
                      <w:proofErr w:type="gramStart"/>
                      <w:r w:rsidRPr="00814124">
                        <w:rPr>
                          <w:sz w:val="7"/>
                          <w:szCs w:val="7"/>
                          <w:lang w:val="en-DE"/>
                        </w:rPr>
                        <w:t>[actor]</w:t>
                      </w:r>
                      <w:proofErr w:type="gramEnd"/>
                      <w:r w:rsidRPr="00814124">
                        <w:rPr>
                          <w:sz w:val="7"/>
                          <w:szCs w:val="7"/>
                          <w:lang w:val="en-DE"/>
                        </w:rPr>
                        <w:t xml:space="preserve"> I want [action] so that [achievement]. </w:t>
                      </w:r>
                      <w:r w:rsidRPr="00814124">
                        <w:rPr>
                          <w:b/>
                          <w:bCs/>
                          <w:sz w:val="7"/>
                          <w:szCs w:val="7"/>
                          <w:lang w:val="en-DE"/>
                        </w:rPr>
                        <w:t>Acceptance criteria</w:t>
                      </w:r>
                      <w:r w:rsidRPr="00814124">
                        <w:rPr>
                          <w:sz w:val="7"/>
                          <w:szCs w:val="7"/>
                          <w:lang w:val="en-DE"/>
                        </w:rPr>
                        <w:t xml:space="preserve"> required • Which define the boundaries of a user story, • and are used to confirm when a story is completed and working as intended • written by the Product Owner (in Scrum) </w:t>
                      </w:r>
                      <w:r w:rsidRPr="00814124">
                        <w:rPr>
                          <w:b/>
                          <w:bCs/>
                          <w:sz w:val="7"/>
                          <w:szCs w:val="7"/>
                        </w:rPr>
                        <w:t>A good user story should be</w:t>
                      </w:r>
                      <w:r w:rsidRPr="00814124">
                        <w:rPr>
                          <w:sz w:val="7"/>
                          <w:szCs w:val="7"/>
                        </w:rPr>
                        <w:t xml:space="preserve">: </w:t>
                      </w:r>
                      <w:r w:rsidRPr="00814124">
                        <w:rPr>
                          <w:sz w:val="7"/>
                          <w:szCs w:val="7"/>
                          <w:lang w:val="en-DE"/>
                        </w:rPr>
                        <w:t>• independent • Negotiable • Valuable • Estimable • Small • Testable. The three Cs of the User Story are Card, Conversation and confirmation.</w:t>
                      </w:r>
                      <w:r w:rsidRPr="00814124">
                        <w:rPr>
                          <w:sz w:val="7"/>
                          <w:szCs w:val="7"/>
                          <w:lang w:val="en-DE"/>
                        </w:rPr>
                        <w:br/>
                      </w:r>
                      <w:r w:rsidRPr="00814124">
                        <w:rPr>
                          <w:b/>
                          <w:bCs/>
                          <w:sz w:val="7"/>
                          <w:szCs w:val="7"/>
                          <w:highlight w:val="yellow"/>
                        </w:rPr>
                        <w:t>User Story and Use Case compared</w:t>
                      </w:r>
                      <w:r w:rsidRPr="00814124">
                        <w:rPr>
                          <w:sz w:val="7"/>
                          <w:szCs w:val="7"/>
                        </w:rPr>
                        <w:t xml:space="preserve">: User stories are about needs Use cases are about the behavior you’ll build into the software to meet those needs. User stories are easy for users to read Use cases describe a complete interaction between the software and users (and possibly other systems). </w:t>
                      </w:r>
                      <w:r w:rsidRPr="00814124">
                        <w:rPr>
                          <w:b/>
                          <w:bCs/>
                          <w:sz w:val="7"/>
                          <w:szCs w:val="7"/>
                        </w:rPr>
                        <w:t>Advantages of User Stories</w:t>
                      </w:r>
                      <w:r w:rsidRPr="00814124">
                        <w:rPr>
                          <w:sz w:val="7"/>
                          <w:szCs w:val="7"/>
                        </w:rPr>
                        <w:t xml:space="preserve"> </w:t>
                      </w:r>
                      <w:r w:rsidRPr="00814124">
                        <w:rPr>
                          <w:sz w:val="7"/>
                          <w:szCs w:val="7"/>
                          <w:lang w:val="en-DE"/>
                        </w:rPr>
                        <w:t xml:space="preserve">• </w:t>
                      </w:r>
                      <w:r w:rsidRPr="00814124">
                        <w:rPr>
                          <w:sz w:val="7"/>
                          <w:szCs w:val="7"/>
                        </w:rPr>
                        <w:t xml:space="preserve">Simple Concept </w:t>
                      </w:r>
                      <w:r w:rsidRPr="00814124">
                        <w:rPr>
                          <w:sz w:val="7"/>
                          <w:szCs w:val="7"/>
                          <w:lang w:val="en-DE"/>
                        </w:rPr>
                        <w:t xml:space="preserve">• </w:t>
                      </w:r>
                      <w:r w:rsidRPr="00814124">
                        <w:rPr>
                          <w:sz w:val="7"/>
                          <w:szCs w:val="7"/>
                        </w:rPr>
                        <w:t xml:space="preserve">Easy to understand </w:t>
                      </w:r>
                      <w:r w:rsidRPr="00814124">
                        <w:rPr>
                          <w:sz w:val="7"/>
                          <w:szCs w:val="7"/>
                          <w:lang w:val="en-DE"/>
                        </w:rPr>
                        <w:t xml:space="preserve">• </w:t>
                      </w:r>
                      <w:r w:rsidRPr="00814124">
                        <w:rPr>
                          <w:sz w:val="7"/>
                          <w:szCs w:val="7"/>
                        </w:rPr>
                        <w:t xml:space="preserve">Easy to communicate </w:t>
                      </w:r>
                      <w:r w:rsidRPr="00814124">
                        <w:rPr>
                          <w:sz w:val="7"/>
                          <w:szCs w:val="7"/>
                          <w:lang w:val="en-DE"/>
                        </w:rPr>
                        <w:t xml:space="preserve">• </w:t>
                      </w:r>
                      <w:r w:rsidRPr="00814124">
                        <w:rPr>
                          <w:sz w:val="7"/>
                          <w:szCs w:val="7"/>
                        </w:rPr>
                        <w:t xml:space="preserve">Easy to plan </w:t>
                      </w:r>
                      <w:r w:rsidRPr="00814124">
                        <w:rPr>
                          <w:sz w:val="7"/>
                          <w:szCs w:val="7"/>
                          <w:lang w:val="en-DE"/>
                        </w:rPr>
                        <w:t xml:space="preserve">• </w:t>
                      </w:r>
                      <w:r w:rsidRPr="00814124">
                        <w:rPr>
                          <w:sz w:val="7"/>
                          <w:szCs w:val="7"/>
                        </w:rPr>
                        <w:t xml:space="preserve">They seem to cause less effort to develop </w:t>
                      </w:r>
                      <w:r w:rsidRPr="00814124">
                        <w:rPr>
                          <w:b/>
                          <w:bCs/>
                          <w:sz w:val="7"/>
                          <w:szCs w:val="7"/>
                        </w:rPr>
                        <w:t>Disadvantages of using User Stories</w:t>
                      </w:r>
                      <w:r w:rsidRPr="00814124">
                        <w:rPr>
                          <w:sz w:val="7"/>
                          <w:szCs w:val="7"/>
                        </w:rPr>
                        <w:t xml:space="preserve">: </w:t>
                      </w:r>
                      <w:r w:rsidRPr="00814124">
                        <w:rPr>
                          <w:sz w:val="7"/>
                          <w:szCs w:val="7"/>
                          <w:lang w:val="en-DE"/>
                        </w:rPr>
                        <w:t xml:space="preserve">• </w:t>
                      </w:r>
                      <w:r w:rsidRPr="00814124">
                        <w:rPr>
                          <w:sz w:val="7"/>
                          <w:szCs w:val="7"/>
                        </w:rPr>
                        <w:t xml:space="preserve">Lack of context (what's the largest goal) </w:t>
                      </w:r>
                      <w:r w:rsidRPr="00814124">
                        <w:rPr>
                          <w:sz w:val="7"/>
                          <w:szCs w:val="7"/>
                          <w:lang w:val="en-DE"/>
                        </w:rPr>
                        <w:t xml:space="preserve">• </w:t>
                      </w:r>
                      <w:r w:rsidRPr="00814124">
                        <w:rPr>
                          <w:sz w:val="7"/>
                          <w:szCs w:val="7"/>
                        </w:rPr>
                        <w:t xml:space="preserve">Sense of completeness that you covered all bases relating to a goal. </w:t>
                      </w:r>
                      <w:r w:rsidRPr="00814124">
                        <w:rPr>
                          <w:sz w:val="7"/>
                          <w:szCs w:val="7"/>
                          <w:lang w:val="en-DE"/>
                        </w:rPr>
                        <w:t>•</w:t>
                      </w:r>
                      <w:r w:rsidRPr="00814124">
                        <w:rPr>
                          <w:sz w:val="7"/>
                          <w:szCs w:val="7"/>
                        </w:rPr>
                        <w:t xml:space="preserve"> No mechanism for looking ahead at upcoming work </w:t>
                      </w:r>
                      <w:r w:rsidRPr="00814124">
                        <w:rPr>
                          <w:sz w:val="7"/>
                          <w:szCs w:val="7"/>
                          <w:lang w:val="en-DE"/>
                        </w:rPr>
                        <w:t xml:space="preserve">• </w:t>
                      </w:r>
                      <w:r w:rsidRPr="00814124">
                        <w:rPr>
                          <w:sz w:val="7"/>
                          <w:szCs w:val="7"/>
                        </w:rPr>
                        <w:t>What is the basis for regression tests? (The description in user stories is insufficient to derive test cases.)</w:t>
                      </w:r>
                      <w:r w:rsidRPr="00814124">
                        <w:rPr>
                          <w:sz w:val="7"/>
                          <w:szCs w:val="7"/>
                        </w:rPr>
                        <w:br/>
                      </w:r>
                      <w:r w:rsidRPr="00814124">
                        <w:rPr>
                          <w:color w:val="FF0000"/>
                          <w:sz w:val="7"/>
                          <w:szCs w:val="7"/>
                        </w:rPr>
                        <w:t>A LOT OF SLIDES AFTER ABOVE TOPICS SHOULD BE LOOKED AGAIN TO MAKE SURE YOU HAVE EVERYTHING IMPORTANT</w:t>
                      </w:r>
                      <w:r w:rsidRPr="00814124">
                        <w:rPr>
                          <w:color w:val="FF0000"/>
                          <w:sz w:val="7"/>
                          <w:szCs w:val="7"/>
                        </w:rPr>
                        <w:br/>
                      </w:r>
                      <w:r w:rsidRPr="00814124">
                        <w:rPr>
                          <w:b/>
                          <w:bCs/>
                          <w:sz w:val="7"/>
                          <w:szCs w:val="7"/>
                          <w:highlight w:val="cyan"/>
                        </w:rPr>
                        <w:t>5. DESGIN</w:t>
                      </w:r>
                      <w:r w:rsidRPr="00814124">
                        <w:rPr>
                          <w:sz w:val="7"/>
                          <w:szCs w:val="7"/>
                        </w:rPr>
                        <w:t xml:space="preserve"> </w:t>
                      </w:r>
                      <w:r w:rsidRPr="00814124">
                        <w:rPr>
                          <w:b/>
                          <w:bCs/>
                          <w:sz w:val="7"/>
                          <w:szCs w:val="7"/>
                        </w:rPr>
                        <w:t>Defining a layer model:</w:t>
                      </w:r>
                      <w:r w:rsidRPr="00814124">
                        <w:rPr>
                          <w:sz w:val="7"/>
                          <w:szCs w:val="7"/>
                        </w:rPr>
                        <w:t xml:space="preserve"> The objective is to determine the basic hardware and software layers of the desired architecture. We identify the individual elements for examples, layers components, class types, etc. also we define the relationship. Describing the responsibilities, tasks and specifics are also very important. In the end describing the basic communication mechanism with the help of the interactions diagrams and document the application of design patterns. </w:t>
                      </w:r>
                      <w:r w:rsidRPr="00814124">
                        <w:rPr>
                          <w:b/>
                          <w:bCs/>
                          <w:sz w:val="7"/>
                          <w:szCs w:val="7"/>
                        </w:rPr>
                        <w:t>Use Case Controller</w:t>
                      </w:r>
                      <w:r w:rsidRPr="00814124">
                        <w:rPr>
                          <w:sz w:val="7"/>
                          <w:szCs w:val="7"/>
                        </w:rPr>
                        <w:t xml:space="preserve"> controls the processes defined in the activity model belonging to the use case. moderates the interactions between the domain-oriented classes / components according to the defined possibilities can also control the flow of several use cases receives events coming from dialog agent and workflow control. </w:t>
                      </w:r>
                      <w:r w:rsidRPr="00814124">
                        <w:rPr>
                          <w:b/>
                          <w:bCs/>
                          <w:sz w:val="7"/>
                          <w:szCs w:val="7"/>
                        </w:rPr>
                        <w:t>Component:</w:t>
                      </w:r>
                      <w:r w:rsidRPr="00814124">
                        <w:rPr>
                          <w:sz w:val="7"/>
                          <w:szCs w:val="7"/>
                        </w:rPr>
                        <w:t xml:space="preserve"> A component can be instantiated in a similar way to a class and encapsulates behavior. It is used to form units with a high degree of technical coherence. Internally, a component usually consists of a set of classes and defined interfaces. An essential feature of components is the focus on interchangeability. Components communicate via the most primitive protocols possible. Typical types of component interfaces: Factory Services, Observer Services, Objective-Interface. An interface to create or load instances using domain-oriented keys. An interface that defines the monitoring and notification services. A domain-oriented interface (object interface)</w:t>
                      </w:r>
                      <w:r w:rsidRPr="00814124">
                        <w:rPr>
                          <w:sz w:val="7"/>
                          <w:szCs w:val="7"/>
                        </w:rPr>
                        <w:br/>
                      </w:r>
                      <w:r w:rsidRPr="00814124">
                        <w:rPr>
                          <w:color w:val="FF0000"/>
                          <w:sz w:val="7"/>
                          <w:szCs w:val="7"/>
                        </w:rPr>
                        <w:t xml:space="preserve">A LOT OF SLIDES AFTER ABOVE TOPICS SHOULD BE LOOKED AGAIN TO MAKE SURE YOU HAVE EVERYTHING </w:t>
                      </w:r>
                      <w:proofErr w:type="spellStart"/>
                      <w:r w:rsidRPr="00814124">
                        <w:rPr>
                          <w:color w:val="FF0000"/>
                          <w:sz w:val="7"/>
                          <w:szCs w:val="7"/>
                        </w:rPr>
                        <w:t>IMPORTANT</w:t>
                      </w:r>
                      <w:r w:rsidRPr="00814124">
                        <w:rPr>
                          <w:b/>
                          <w:bCs/>
                          <w:sz w:val="7"/>
                          <w:szCs w:val="7"/>
                          <w:highlight w:val="cyan"/>
                        </w:rPr>
                        <w:t>Object</w:t>
                      </w:r>
                      <w:proofErr w:type="spellEnd"/>
                      <w:r w:rsidRPr="00814124">
                        <w:rPr>
                          <w:b/>
                          <w:bCs/>
                          <w:sz w:val="7"/>
                          <w:szCs w:val="7"/>
                          <w:highlight w:val="cyan"/>
                        </w:rPr>
                        <w:t xml:space="preserve"> Design using GRASP</w:t>
                      </w:r>
                    </w:p>
                    <w:p w14:paraId="2AAE326D" w14:textId="44522881" w:rsidR="004F4D23" w:rsidRPr="00814124" w:rsidRDefault="004F4D23" w:rsidP="00921DE5">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42880" behindDoc="0" locked="0" layoutInCell="1" allowOverlap="1" wp14:anchorId="7513FB3C" wp14:editId="74678C66">
                <wp:simplePos x="0" y="0"/>
                <wp:positionH relativeFrom="column">
                  <wp:posOffset>4475480</wp:posOffset>
                </wp:positionH>
                <wp:positionV relativeFrom="paragraph">
                  <wp:posOffset>-454025</wp:posOffset>
                </wp:positionV>
                <wp:extent cx="1198880" cy="10046970"/>
                <wp:effectExtent l="0" t="0" r="20320" b="11430"/>
                <wp:wrapNone/>
                <wp:docPr id="19294864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8880" cy="10046970"/>
                        </a:xfrm>
                        <a:prstGeom prst="rect">
                          <a:avLst/>
                        </a:prstGeom>
                        <a:solidFill>
                          <a:srgbClr val="FFFFFF"/>
                        </a:solidFill>
                        <a:ln w="9525">
                          <a:solidFill>
                            <a:srgbClr val="000000"/>
                          </a:solidFill>
                          <a:miter lim="800000"/>
                          <a:headEnd/>
                          <a:tailEnd/>
                        </a:ln>
                      </wps:spPr>
                      <wps:txb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13FB3C" id="_x0000_s1027" type="#_x0000_t202" style="position:absolute;margin-left:352.4pt;margin-top:-35.75pt;width:94.4pt;height:791.1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">
                <v:textbox>
                  <w:txbxContent>
                    <w:p w14:paraId="7782B843" w14:textId="7140212A" w:rsidR="00791F0A" w:rsidRPr="00814124" w:rsidRDefault="00401C0A" w:rsidP="00791F0A">
                      <w:pPr>
                        <w:ind w:left="-113" w:right="-113"/>
                        <w:rPr>
                          <w:sz w:val="7"/>
                          <w:szCs w:val="7"/>
                        </w:rPr>
                      </w:pPr>
                      <w:r w:rsidRPr="00814124">
                        <w:rPr>
                          <w:b/>
                          <w:bCs/>
                          <w:sz w:val="7"/>
                          <w:szCs w:val="7"/>
                        </w:rPr>
                        <w:t>Disadvantages</w:t>
                      </w:r>
                      <w:r w:rsidRPr="00814124">
                        <w:rPr>
                          <w:sz w:val="7"/>
                          <w:szCs w:val="7"/>
                        </w:rPr>
                        <w:t xml:space="preserve">: </w:t>
                      </w:r>
                      <w:r w:rsidRPr="00814124">
                        <w:rPr>
                          <w:sz w:val="7"/>
                          <w:szCs w:val="7"/>
                          <w:lang w:val="en-DE"/>
                        </w:rPr>
                        <w:t xml:space="preserve">• </w:t>
                      </w:r>
                      <w:r w:rsidRPr="00814124">
                        <w:rPr>
                          <w:sz w:val="7"/>
                          <w:szCs w:val="7"/>
                        </w:rPr>
                        <w:t xml:space="preserve">Lack of a clean requirements definition </w:t>
                      </w:r>
                      <w:r w:rsidRPr="00814124">
                        <w:rPr>
                          <w:sz w:val="7"/>
                          <w:szCs w:val="7"/>
                          <w:lang w:val="en-DE"/>
                        </w:rPr>
                        <w:t xml:space="preserve">• </w:t>
                      </w:r>
                      <w:r w:rsidRPr="00814124">
                        <w:rPr>
                          <w:sz w:val="7"/>
                          <w:szCs w:val="7"/>
                        </w:rPr>
                        <w:t xml:space="preserve">Relatively tight quality management </w:t>
                      </w:r>
                      <w:r w:rsidRPr="00814124">
                        <w:rPr>
                          <w:sz w:val="7"/>
                          <w:szCs w:val="7"/>
                          <w:lang w:val="en-DE"/>
                        </w:rPr>
                        <w:t xml:space="preserve">• </w:t>
                      </w:r>
                      <w:r w:rsidRPr="00814124">
                        <w:rPr>
                          <w:sz w:val="7"/>
                          <w:szCs w:val="7"/>
                        </w:rPr>
                        <w:t xml:space="preserve">Lack of alignment of development activities with the overall system </w:t>
                      </w:r>
                      <w:r w:rsidRPr="00814124">
                        <w:rPr>
                          <w:sz w:val="7"/>
                          <w:szCs w:val="7"/>
                          <w:lang w:val="en-DE"/>
                        </w:rPr>
                        <w:t xml:space="preserve">• </w:t>
                      </w:r>
                      <w:r w:rsidRPr="00814124">
                        <w:rPr>
                          <w:sz w:val="7"/>
                          <w:szCs w:val="7"/>
                        </w:rPr>
                        <w:t xml:space="preserve">High demands on the qualification, discipline and flexibility of the development team </w:t>
                      </w:r>
                      <w:r w:rsidRPr="00814124">
                        <w:rPr>
                          <w:sz w:val="7"/>
                          <w:szCs w:val="7"/>
                          <w:lang w:val="en-DE"/>
                        </w:rPr>
                        <w:t xml:space="preserve">• </w:t>
                      </w:r>
                      <w:r w:rsidRPr="00814124">
                        <w:rPr>
                          <w:sz w:val="7"/>
                          <w:szCs w:val="7"/>
                        </w:rPr>
                        <w:t xml:space="preserve">Requires the development team to work in the same place at the same time due to the high communication ratio </w:t>
                      </w:r>
                      <w:r w:rsidRPr="00814124">
                        <w:rPr>
                          <w:sz w:val="7"/>
                          <w:szCs w:val="7"/>
                          <w:lang w:val="en-DE"/>
                        </w:rPr>
                        <w:t xml:space="preserve">• </w:t>
                      </w:r>
                      <w:r w:rsidRPr="00814124">
                        <w:rPr>
                          <w:sz w:val="7"/>
                          <w:szCs w:val="7"/>
                        </w:rPr>
                        <w:t xml:space="preserve">Drafting of contract customer / SW-developer problematic. </w:t>
                      </w:r>
                      <w:r w:rsidRPr="00814124">
                        <w:rPr>
                          <w:b/>
                          <w:bCs/>
                          <w:sz w:val="7"/>
                          <w:szCs w:val="7"/>
                          <w:highlight w:val="green"/>
                        </w:rPr>
                        <w:t>SCRUM PROCESS:</w:t>
                      </w:r>
                      <w:r w:rsidRPr="00814124">
                        <w:rPr>
                          <w:b/>
                          <w:bCs/>
                          <w:sz w:val="7"/>
                          <w:szCs w:val="7"/>
                        </w:rPr>
                        <w:t xml:space="preserve"> </w:t>
                      </w:r>
                      <w:r w:rsidRPr="00814124">
                        <w:rPr>
                          <w:sz w:val="7"/>
                          <w:szCs w:val="7"/>
                        </w:rPr>
                        <w:t xml:space="preserve">Scrum is an agile based software mode. It does not have phases like OpenUP, but </w:t>
                      </w:r>
                      <w:proofErr w:type="spellStart"/>
                      <w:r w:rsidRPr="00814124">
                        <w:rPr>
                          <w:sz w:val="7"/>
                          <w:szCs w:val="7"/>
                        </w:rPr>
                        <w:t>its</w:t>
                      </w:r>
                      <w:proofErr w:type="spellEnd"/>
                      <w:r w:rsidRPr="00814124">
                        <w:rPr>
                          <w:sz w:val="7"/>
                          <w:szCs w:val="7"/>
                        </w:rPr>
                        <w:t xml:space="preserve"> has more like a technical milestone with respect to how a sprint ends with a small release every time a sprint ends. In the agile Scrum world, instead of providing complete, detailed descriptions of how everything is to be done on a project, much of it is left up to the team. As an overview, Scrum is a lightweight process, simple to understand but difficult to master. The procedure is defined with the following few roles in the whole process:  Team, Scrum Master, Product Owner. The process is organized in “Sprints”. As a summary the process values on commitment, courage, focus, openness and respect. </w:t>
                      </w:r>
                      <w:r w:rsidRPr="00814124">
                        <w:rPr>
                          <w:b/>
                          <w:bCs/>
                          <w:sz w:val="7"/>
                          <w:szCs w:val="7"/>
                        </w:rPr>
                        <w:t>Artifacts: Product Backlog</w:t>
                      </w:r>
                      <w:r w:rsidRPr="00814124">
                        <w:rPr>
                          <w:sz w:val="7"/>
                          <w:szCs w:val="7"/>
                        </w:rPr>
                        <w:t xml:space="preserve">: </w:t>
                      </w:r>
                      <w:r w:rsidRPr="00814124">
                        <w:rPr>
                          <w:color w:val="0070C0"/>
                          <w:sz w:val="7"/>
                          <w:szCs w:val="7"/>
                        </w:rPr>
                        <w:t>Consists of User stories which define the requirements, so the product backlog defines all the requirements/features of the project</w:t>
                      </w:r>
                      <w:r w:rsidR="00555380" w:rsidRPr="00814124">
                        <w:rPr>
                          <w:color w:val="0070C0"/>
                          <w:sz w:val="7"/>
                          <w:szCs w:val="7"/>
                        </w:rPr>
                        <w:t>, owned by the PO</w:t>
                      </w:r>
                      <w:r w:rsidR="00555380" w:rsidRPr="00814124">
                        <w:rPr>
                          <w:sz w:val="7"/>
                          <w:szCs w:val="7"/>
                        </w:rPr>
                        <w:t>.</w:t>
                      </w:r>
                      <w:r w:rsidRPr="00814124">
                        <w:rPr>
                          <w:sz w:val="7"/>
                          <w:szCs w:val="7"/>
                        </w:rPr>
                        <w:t xml:space="preserve"> </w:t>
                      </w:r>
                      <w:r w:rsidRPr="00814124">
                        <w:rPr>
                          <w:b/>
                          <w:bCs/>
                          <w:sz w:val="7"/>
                          <w:szCs w:val="7"/>
                        </w:rPr>
                        <w:t>Sprint Backlog</w:t>
                      </w:r>
                      <w:r w:rsidRPr="00814124">
                        <w:rPr>
                          <w:sz w:val="7"/>
                          <w:szCs w:val="7"/>
                        </w:rPr>
                        <w:t xml:space="preserve">: </w:t>
                      </w:r>
                      <w:r w:rsidRPr="00814124">
                        <w:rPr>
                          <w:color w:val="0070C0"/>
                          <w:sz w:val="7"/>
                          <w:szCs w:val="7"/>
                        </w:rPr>
                        <w:t>A small amount of user stories that we want to implement</w:t>
                      </w:r>
                      <w:r w:rsidR="00555380" w:rsidRPr="00814124">
                        <w:rPr>
                          <w:color w:val="0070C0"/>
                          <w:sz w:val="7"/>
                          <w:szCs w:val="7"/>
                        </w:rPr>
                        <w:t>, owned by the team and the Scrum Master. Sprint Planning: Here the product owner with the team talks about the priority of the user stories for the upcoming sprints to be implemented</w:t>
                      </w:r>
                      <w:r w:rsidR="00555380" w:rsidRPr="00814124">
                        <w:rPr>
                          <w:sz w:val="7"/>
                          <w:szCs w:val="7"/>
                        </w:rPr>
                        <w:t xml:space="preserve">. </w:t>
                      </w:r>
                      <w:r w:rsidR="00555380" w:rsidRPr="00814124">
                        <w:rPr>
                          <w:b/>
                          <w:bCs/>
                          <w:sz w:val="7"/>
                          <w:szCs w:val="7"/>
                        </w:rPr>
                        <w:t>Daily Scrum</w:t>
                      </w:r>
                      <w:r w:rsidR="00555380" w:rsidRPr="00814124">
                        <w:rPr>
                          <w:sz w:val="7"/>
                          <w:szCs w:val="7"/>
                        </w:rPr>
                        <w:t xml:space="preserve">: </w:t>
                      </w:r>
                      <w:r w:rsidR="00555380" w:rsidRPr="00814124">
                        <w:rPr>
                          <w:color w:val="0070C0"/>
                          <w:sz w:val="7"/>
                          <w:szCs w:val="7"/>
                        </w:rPr>
                        <w:t xml:space="preserve">The whole team comes up together where each member tells </w:t>
                      </w:r>
                      <w:r w:rsidR="00555380" w:rsidRPr="00814124">
                        <w:rPr>
                          <w:color w:val="0070C0"/>
                          <w:sz w:val="7"/>
                          <w:szCs w:val="7"/>
                          <w:lang w:val="en-DE"/>
                        </w:rPr>
                        <w:t>•</w:t>
                      </w:r>
                      <w:r w:rsidR="00555380" w:rsidRPr="00814124">
                        <w:rPr>
                          <w:color w:val="0070C0"/>
                          <w:sz w:val="7"/>
                          <w:szCs w:val="7"/>
                        </w:rPr>
                        <w:t xml:space="preserve"> What i did before </w:t>
                      </w:r>
                      <w:r w:rsidR="00555380" w:rsidRPr="00814124">
                        <w:rPr>
                          <w:color w:val="0070C0"/>
                          <w:sz w:val="7"/>
                          <w:szCs w:val="7"/>
                          <w:lang w:val="en-DE"/>
                        </w:rPr>
                        <w:t xml:space="preserve">• </w:t>
                      </w:r>
                      <w:r w:rsidR="00555380" w:rsidRPr="00814124">
                        <w:rPr>
                          <w:color w:val="0070C0"/>
                          <w:sz w:val="7"/>
                          <w:szCs w:val="7"/>
                        </w:rPr>
                        <w:t xml:space="preserve">What i am doing </w:t>
                      </w:r>
                      <w:r w:rsidR="00555380" w:rsidRPr="00814124">
                        <w:rPr>
                          <w:color w:val="0070C0"/>
                          <w:sz w:val="7"/>
                          <w:szCs w:val="7"/>
                          <w:lang w:val="en-DE"/>
                        </w:rPr>
                        <w:t xml:space="preserve">• </w:t>
                      </w:r>
                      <w:r w:rsidR="00555380" w:rsidRPr="00814124">
                        <w:rPr>
                          <w:color w:val="0070C0"/>
                          <w:sz w:val="7"/>
                          <w:szCs w:val="7"/>
                        </w:rPr>
                        <w:t>What i will do</w:t>
                      </w:r>
                      <w:r w:rsidR="00555380" w:rsidRPr="00814124">
                        <w:rPr>
                          <w:sz w:val="7"/>
                          <w:szCs w:val="7"/>
                        </w:rPr>
                        <w:t xml:space="preserve">. </w:t>
                      </w:r>
                      <w:r w:rsidR="00555380" w:rsidRPr="00814124">
                        <w:rPr>
                          <w:b/>
                          <w:bCs/>
                          <w:sz w:val="7"/>
                          <w:szCs w:val="7"/>
                        </w:rPr>
                        <w:t>Scrum Review Meeting</w:t>
                      </w:r>
                      <w:r w:rsidR="00555380" w:rsidRPr="00814124">
                        <w:rPr>
                          <w:sz w:val="7"/>
                          <w:szCs w:val="7"/>
                        </w:rPr>
                        <w:t xml:space="preserve">: </w:t>
                      </w:r>
                      <w:r w:rsidR="00555380" w:rsidRPr="00814124">
                        <w:rPr>
                          <w:color w:val="0070C0"/>
                          <w:sz w:val="7"/>
                          <w:szCs w:val="7"/>
                        </w:rPr>
                        <w:t>SM hosts. We see the current demos of the project, with the project owner in the team, to make sure that the requirements are met</w:t>
                      </w:r>
                      <w:r w:rsidR="00555380" w:rsidRPr="00814124">
                        <w:rPr>
                          <w:sz w:val="7"/>
                          <w:szCs w:val="7"/>
                        </w:rPr>
                        <w:t xml:space="preserve">. </w:t>
                      </w:r>
                      <w:r w:rsidR="00555380" w:rsidRPr="00814124">
                        <w:rPr>
                          <w:b/>
                          <w:bCs/>
                          <w:sz w:val="7"/>
                          <w:szCs w:val="7"/>
                        </w:rPr>
                        <w:t>Scrum Retrospective Meeting</w:t>
                      </w:r>
                      <w:r w:rsidR="00555380" w:rsidRPr="00814124">
                        <w:rPr>
                          <w:sz w:val="7"/>
                          <w:szCs w:val="7"/>
                        </w:rPr>
                        <w:t xml:space="preserve">: </w:t>
                      </w:r>
                      <w:r w:rsidR="00555380" w:rsidRPr="00814124">
                        <w:rPr>
                          <w:color w:val="0070C0"/>
                          <w:sz w:val="7"/>
                          <w:szCs w:val="7"/>
                        </w:rPr>
                        <w:t xml:space="preserve">SM hosts: Team also attends (Usually the PO is not there, so the team can freely talk about the process and how can they improve themselves, their work/performance). </w:t>
                      </w:r>
                      <w:r w:rsidR="00555380" w:rsidRPr="00814124">
                        <w:rPr>
                          <w:b/>
                          <w:bCs/>
                          <w:sz w:val="7"/>
                          <w:szCs w:val="7"/>
                        </w:rPr>
                        <w:t>Rare Case (Sprint Cancellation):</w:t>
                      </w:r>
                      <w:r w:rsidR="00555380" w:rsidRPr="00814124">
                        <w:rPr>
                          <w:sz w:val="7"/>
                          <w:szCs w:val="7"/>
                        </w:rPr>
                        <w:t xml:space="preserve"> </w:t>
                      </w:r>
                      <w:r w:rsidR="00555380" w:rsidRPr="00814124">
                        <w:rPr>
                          <w:color w:val="0070C0"/>
                          <w:sz w:val="7"/>
                          <w:szCs w:val="7"/>
                        </w:rPr>
                        <w:t>Very rare but in a case if Sprint Goal cannot be met by Team, for example, unsolvable impediments, drastic environmental changes and severe misestimation</w:t>
                      </w:r>
                      <w:r w:rsidR="00555380" w:rsidRPr="00814124">
                        <w:rPr>
                          <w:sz w:val="7"/>
                          <w:szCs w:val="7"/>
                        </w:rPr>
                        <w:t xml:space="preserve">. </w:t>
                      </w:r>
                      <w:r w:rsidR="00555380" w:rsidRPr="00814124">
                        <w:rPr>
                          <w:b/>
                          <w:bCs/>
                          <w:sz w:val="7"/>
                          <w:szCs w:val="7"/>
                          <w:u w:val="single"/>
                        </w:rPr>
                        <w:t>MORE-ARTIFACTS</w:t>
                      </w:r>
                      <w:r w:rsidR="00555380" w:rsidRPr="00814124">
                        <w:rPr>
                          <w:sz w:val="7"/>
                          <w:szCs w:val="7"/>
                        </w:rPr>
                        <w:t xml:space="preserve">: </w:t>
                      </w:r>
                      <w:r w:rsidR="00555380" w:rsidRPr="00814124">
                        <w:rPr>
                          <w:b/>
                          <w:bCs/>
                          <w:sz w:val="7"/>
                          <w:szCs w:val="7"/>
                        </w:rPr>
                        <w:t>Product Backlog Sprint Goal. Sprint Backlog</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List of the technical tasks per product backlog item </w:t>
                      </w:r>
                      <w:r w:rsidR="00555380" w:rsidRPr="00814124">
                        <w:rPr>
                          <w:sz w:val="7"/>
                          <w:szCs w:val="7"/>
                          <w:lang w:val="en-DE"/>
                        </w:rPr>
                        <w:t xml:space="preserve">• </w:t>
                      </w:r>
                      <w:r w:rsidR="00555380" w:rsidRPr="00814124">
                        <w:rPr>
                          <w:color w:val="0070C0"/>
                          <w:sz w:val="7"/>
                          <w:szCs w:val="7"/>
                        </w:rPr>
                        <w:t xml:space="preserve">Owned by the team, status and estimates updated daily </w:t>
                      </w:r>
                      <w:r w:rsidR="00555380" w:rsidRPr="00814124">
                        <w:rPr>
                          <w:sz w:val="7"/>
                          <w:szCs w:val="7"/>
                          <w:lang w:val="en-DE"/>
                        </w:rPr>
                        <w:t xml:space="preserve">• </w:t>
                      </w:r>
                      <w:r w:rsidR="00555380" w:rsidRPr="00814124">
                        <w:rPr>
                          <w:color w:val="0070C0"/>
                          <w:sz w:val="7"/>
                          <w:szCs w:val="7"/>
                        </w:rPr>
                        <w:t xml:space="preserve">Only Team modifies it (PO must not change the scope) </w:t>
                      </w:r>
                      <w:r w:rsidR="00555380" w:rsidRPr="00814124">
                        <w:rPr>
                          <w:b/>
                          <w:bCs/>
                          <w:sz w:val="7"/>
                          <w:szCs w:val="7"/>
                        </w:rPr>
                        <w:t>Blocks List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Impediments, blocks, pending decisions </w:t>
                      </w:r>
                      <w:r w:rsidR="00555380" w:rsidRPr="00814124">
                        <w:rPr>
                          <w:sz w:val="7"/>
                          <w:szCs w:val="7"/>
                          <w:lang w:val="en-DE"/>
                        </w:rPr>
                        <w:t xml:space="preserve">• </w:t>
                      </w:r>
                      <w:r w:rsidR="00555380" w:rsidRPr="00814124">
                        <w:rPr>
                          <w:color w:val="0070C0"/>
                          <w:sz w:val="7"/>
                          <w:szCs w:val="7"/>
                        </w:rPr>
                        <w:t xml:space="preserve">Owned by SM, updated daily </w:t>
                      </w:r>
                      <w:r w:rsidR="00555380" w:rsidRPr="00814124">
                        <w:rPr>
                          <w:b/>
                          <w:bCs/>
                          <w:sz w:val="7"/>
                          <w:szCs w:val="7"/>
                        </w:rPr>
                        <w:t>Product Burndown</w:t>
                      </w:r>
                      <w:r w:rsidR="00555380" w:rsidRPr="00814124">
                        <w:rPr>
                          <w:sz w:val="7"/>
                          <w:szCs w:val="7"/>
                        </w:rPr>
                        <w:t xml:space="preserve"> Chart </w:t>
                      </w:r>
                      <w:r w:rsidR="00555380" w:rsidRPr="00814124">
                        <w:rPr>
                          <w:sz w:val="7"/>
                          <w:szCs w:val="7"/>
                          <w:lang w:val="en-DE"/>
                        </w:rPr>
                        <w:t xml:space="preserve">• </w:t>
                      </w:r>
                      <w:r w:rsidR="00555380" w:rsidRPr="00814124">
                        <w:rPr>
                          <w:color w:val="0070C0"/>
                          <w:sz w:val="7"/>
                          <w:szCs w:val="7"/>
                        </w:rPr>
                        <w:t xml:space="preserve">Visualizes overall progress (estimated remaining efforts) and team velocity </w:t>
                      </w:r>
                      <w:r w:rsidR="00555380" w:rsidRPr="00814124">
                        <w:rPr>
                          <w:sz w:val="7"/>
                          <w:szCs w:val="7"/>
                          <w:lang w:val="en-DE"/>
                        </w:rPr>
                        <w:t xml:space="preserve">• </w:t>
                      </w:r>
                      <w:r w:rsidR="00555380" w:rsidRPr="00814124">
                        <w:rPr>
                          <w:color w:val="0070C0"/>
                          <w:sz w:val="7"/>
                          <w:szCs w:val="7"/>
                        </w:rPr>
                        <w:t xml:space="preserve">Updated after each sprint. </w:t>
                      </w:r>
                      <w:r w:rsidR="00555380" w:rsidRPr="00814124">
                        <w:rPr>
                          <w:b/>
                          <w:bCs/>
                          <w:sz w:val="7"/>
                          <w:szCs w:val="7"/>
                        </w:rPr>
                        <w:t>Sprint Burndown Chart</w:t>
                      </w:r>
                      <w:r w:rsidR="00555380" w:rsidRPr="00814124">
                        <w:rPr>
                          <w:sz w:val="7"/>
                          <w:szCs w:val="7"/>
                        </w:rPr>
                        <w:t xml:space="preserve"> </w:t>
                      </w:r>
                      <w:r w:rsidR="00555380" w:rsidRPr="00814124">
                        <w:rPr>
                          <w:sz w:val="7"/>
                          <w:szCs w:val="7"/>
                          <w:lang w:val="en-DE"/>
                        </w:rPr>
                        <w:t>•</w:t>
                      </w:r>
                      <w:r w:rsidR="00555380" w:rsidRPr="00814124">
                        <w:rPr>
                          <w:color w:val="0070C0"/>
                          <w:sz w:val="7"/>
                          <w:szCs w:val="7"/>
                        </w:rPr>
                        <w:t xml:space="preserve">Visualizes sprint progress (estimated remaining time) </w:t>
                      </w:r>
                      <w:r w:rsidR="00555380" w:rsidRPr="00814124">
                        <w:rPr>
                          <w:sz w:val="7"/>
                          <w:szCs w:val="7"/>
                          <w:lang w:val="en-DE"/>
                        </w:rPr>
                        <w:t xml:space="preserve">• </w:t>
                      </w:r>
                      <w:r w:rsidR="00555380" w:rsidRPr="00814124">
                        <w:rPr>
                          <w:color w:val="0070C0"/>
                          <w:sz w:val="7"/>
                          <w:szCs w:val="7"/>
                        </w:rPr>
                        <w:t xml:space="preserve">Helps detect problems in sprint </w:t>
                      </w:r>
                      <w:r w:rsidR="00555380" w:rsidRPr="00814124">
                        <w:rPr>
                          <w:sz w:val="7"/>
                          <w:szCs w:val="7"/>
                          <w:lang w:val="en-DE"/>
                        </w:rPr>
                        <w:t xml:space="preserve">• </w:t>
                      </w:r>
                      <w:r w:rsidR="00555380" w:rsidRPr="00814124">
                        <w:rPr>
                          <w:color w:val="0070C0"/>
                          <w:sz w:val="7"/>
                          <w:szCs w:val="7"/>
                        </w:rPr>
                        <w:t xml:space="preserve">Updated daily </w:t>
                      </w:r>
                      <w:r w:rsidR="00555380" w:rsidRPr="00814124">
                        <w:rPr>
                          <w:b/>
                          <w:bCs/>
                          <w:sz w:val="7"/>
                          <w:szCs w:val="7"/>
                        </w:rPr>
                        <w:t xml:space="preserve">Definition of </w:t>
                      </w:r>
                      <w:r w:rsidR="00555380" w:rsidRPr="00814124">
                        <w:rPr>
                          <w:b/>
                          <w:bCs/>
                          <w:color w:val="0070C0"/>
                          <w:sz w:val="7"/>
                          <w:szCs w:val="7"/>
                        </w:rPr>
                        <w:t>Done</w:t>
                      </w:r>
                      <w:r w:rsidR="00555380" w:rsidRPr="00814124">
                        <w:rPr>
                          <w:color w:val="0070C0"/>
                          <w:sz w:val="7"/>
                          <w:szCs w:val="7"/>
                        </w:rPr>
                        <w:t xml:space="preserve"> (DoD)</w:t>
                      </w:r>
                      <w:r w:rsidR="00555380" w:rsidRPr="00814124">
                        <w:rPr>
                          <w:sz w:val="7"/>
                          <w:szCs w:val="7"/>
                          <w:lang w:val="en-DE"/>
                        </w:rPr>
                        <w:t xml:space="preserve"> •</w:t>
                      </w:r>
                      <w:r w:rsidR="00555380" w:rsidRPr="00814124">
                        <w:rPr>
                          <w:color w:val="0070C0"/>
                          <w:sz w:val="7"/>
                          <w:szCs w:val="7"/>
                        </w:rPr>
                        <w:t xml:space="preserve"> List of quality criteria applicable to all requirements </w:t>
                      </w:r>
                      <w:r w:rsidR="00555380" w:rsidRPr="00814124">
                        <w:rPr>
                          <w:sz w:val="7"/>
                          <w:szCs w:val="7"/>
                          <w:lang w:val="en-DE"/>
                        </w:rPr>
                        <w:t xml:space="preserve">• </w:t>
                      </w:r>
                      <w:r w:rsidR="00555380" w:rsidRPr="00814124">
                        <w:rPr>
                          <w:color w:val="0070C0"/>
                          <w:sz w:val="7"/>
                          <w:szCs w:val="7"/>
                        </w:rPr>
                        <w:t xml:space="preserve">Mutually accepted by Team and Product Owner </w:t>
                      </w:r>
                      <w:r w:rsidR="00555380" w:rsidRPr="00814124">
                        <w:rPr>
                          <w:b/>
                          <w:bCs/>
                          <w:sz w:val="7"/>
                          <w:szCs w:val="7"/>
                        </w:rPr>
                        <w:t>Product Increment:</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Potentially shippable product version </w:t>
                      </w:r>
                      <w:r w:rsidR="00555380" w:rsidRPr="00814124">
                        <w:rPr>
                          <w:sz w:val="7"/>
                          <w:szCs w:val="7"/>
                          <w:lang w:val="en-DE"/>
                        </w:rPr>
                        <w:t xml:space="preserve">• </w:t>
                      </w:r>
                      <w:r w:rsidR="00555380" w:rsidRPr="00814124">
                        <w:rPr>
                          <w:color w:val="0070C0"/>
                          <w:sz w:val="7"/>
                          <w:szCs w:val="7"/>
                        </w:rPr>
                        <w:t xml:space="preserve">DOD-complaint (tested, documented etc.) </w:t>
                      </w:r>
                      <w:r w:rsidR="00555380" w:rsidRPr="00814124">
                        <w:rPr>
                          <w:sz w:val="7"/>
                          <w:szCs w:val="7"/>
                          <w:lang w:val="en-DE"/>
                        </w:rPr>
                        <w:t xml:space="preserve">• </w:t>
                      </w:r>
                      <w:r w:rsidR="00555380" w:rsidRPr="00814124">
                        <w:rPr>
                          <w:color w:val="0070C0"/>
                          <w:sz w:val="7"/>
                          <w:szCs w:val="7"/>
                        </w:rPr>
                        <w:t>Delivered once per sprin</w:t>
                      </w:r>
                      <w:r w:rsidR="00555380" w:rsidRPr="00814124">
                        <w:rPr>
                          <w:sz w:val="7"/>
                          <w:szCs w:val="7"/>
                        </w:rPr>
                        <w:t xml:space="preserve">t </w:t>
                      </w:r>
                      <w:r w:rsidR="00555380" w:rsidRPr="00814124">
                        <w:rPr>
                          <w:b/>
                          <w:bCs/>
                          <w:sz w:val="7"/>
                          <w:szCs w:val="7"/>
                        </w:rPr>
                        <w:t>Information Radiators — Additional Issues are defined here — More Details: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Scrum and other artifacts (e.g. architecture diagrams) </w:t>
                      </w:r>
                      <w:r w:rsidR="00555380" w:rsidRPr="00814124">
                        <w:rPr>
                          <w:sz w:val="7"/>
                          <w:szCs w:val="7"/>
                          <w:lang w:val="en-DE"/>
                        </w:rPr>
                        <w:t xml:space="preserve">• </w:t>
                      </w:r>
                      <w:r w:rsidR="00555380" w:rsidRPr="00814124">
                        <w:rPr>
                          <w:color w:val="0070C0"/>
                          <w:sz w:val="7"/>
                          <w:szCs w:val="7"/>
                        </w:rPr>
                        <w:t xml:space="preserve">Easily accessible for Stakeholders and other interested parties </w:t>
                      </w:r>
                      <w:r w:rsidR="00555380" w:rsidRPr="00814124">
                        <w:rPr>
                          <w:sz w:val="7"/>
                          <w:szCs w:val="7"/>
                          <w:lang w:val="en-DE"/>
                        </w:rPr>
                        <w:t xml:space="preserve">• </w:t>
                      </w:r>
                      <w:r w:rsidR="00555380" w:rsidRPr="00814124">
                        <w:rPr>
                          <w:color w:val="0070C0"/>
                          <w:sz w:val="7"/>
                          <w:szCs w:val="7"/>
                        </w:rPr>
                        <w:t xml:space="preserve">Big posters/monitors in public areas or project wiki </w:t>
                      </w:r>
                      <w:r w:rsidR="00555380" w:rsidRPr="00814124">
                        <w:rPr>
                          <w:sz w:val="7"/>
                          <w:szCs w:val="7"/>
                          <w:lang w:val="en-DE"/>
                        </w:rPr>
                        <w:t xml:space="preserve">• </w:t>
                      </w:r>
                      <w:r w:rsidR="00555380" w:rsidRPr="00814124">
                        <w:rPr>
                          <w:color w:val="0070C0"/>
                          <w:sz w:val="7"/>
                          <w:szCs w:val="7"/>
                        </w:rPr>
                        <w:t xml:space="preserve">Purpose: provide max transparency about project </w:t>
                      </w:r>
                      <w:r w:rsidR="00555380" w:rsidRPr="00814124">
                        <w:rPr>
                          <w:b/>
                          <w:bCs/>
                          <w:sz w:val="7"/>
                          <w:szCs w:val="7"/>
                        </w:rPr>
                        <w:t>Advantages</w:t>
                      </w:r>
                      <w:r w:rsidR="00555380" w:rsidRPr="00814124">
                        <w:rPr>
                          <w:sz w:val="7"/>
                          <w:szCs w:val="7"/>
                        </w:rPr>
                        <w:t xml:space="preserve"> </w:t>
                      </w:r>
                      <w:r w:rsidR="00555380" w:rsidRPr="00814124">
                        <w:rPr>
                          <w:sz w:val="7"/>
                          <w:szCs w:val="7"/>
                          <w:lang w:val="en-DE"/>
                        </w:rPr>
                        <w:t xml:space="preserve">• </w:t>
                      </w:r>
                      <w:r w:rsidR="00555380" w:rsidRPr="00814124">
                        <w:rPr>
                          <w:color w:val="0070C0"/>
                          <w:sz w:val="7"/>
                          <w:szCs w:val="7"/>
                        </w:rPr>
                        <w:t xml:space="preserve">Lightweights - like xp </w:t>
                      </w:r>
                      <w:r w:rsidR="00555380" w:rsidRPr="00814124">
                        <w:rPr>
                          <w:sz w:val="7"/>
                          <w:szCs w:val="7"/>
                          <w:lang w:val="en-DE"/>
                        </w:rPr>
                        <w:t xml:space="preserve">• </w:t>
                      </w:r>
                      <w:r w:rsidR="00555380" w:rsidRPr="00814124">
                        <w:rPr>
                          <w:color w:val="0070C0"/>
                          <w:sz w:val="7"/>
                          <w:szCs w:val="7"/>
                        </w:rPr>
                        <w:t xml:space="preserve">Copes well with rapidly changing requirements - like xp </w:t>
                      </w:r>
                      <w:r w:rsidR="00555380" w:rsidRPr="00814124">
                        <w:rPr>
                          <w:sz w:val="7"/>
                          <w:szCs w:val="7"/>
                          <w:lang w:val="en-DE"/>
                        </w:rPr>
                        <w:t xml:space="preserve">• </w:t>
                      </w:r>
                      <w:r w:rsidR="00555380" w:rsidRPr="00814124">
                        <w:rPr>
                          <w:color w:val="0070C0"/>
                          <w:sz w:val="7"/>
                          <w:szCs w:val="7"/>
                        </w:rPr>
                        <w:t xml:space="preserve">Scrum, being agile, adopts feedback from customers and stakeholders –  Like by having a executable version sot that the customer can give good feedbacks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Short sprints enables changes based on feedback a lot more easily </w:t>
                      </w:r>
                      <w:r w:rsidR="00555380" w:rsidRPr="00814124">
                        <w:rPr>
                          <w:sz w:val="7"/>
                          <w:szCs w:val="7"/>
                          <w:lang w:val="en-DE"/>
                        </w:rPr>
                        <w:t>•</w:t>
                      </w:r>
                      <w:r w:rsidR="00092CE2" w:rsidRPr="00814124">
                        <w:rPr>
                          <w:sz w:val="7"/>
                          <w:szCs w:val="7"/>
                          <w:lang w:val="en-DE"/>
                        </w:rPr>
                        <w:t xml:space="preserve"> </w:t>
                      </w:r>
                      <w:r w:rsidR="00555380" w:rsidRPr="00814124">
                        <w:rPr>
                          <w:color w:val="0070C0"/>
                          <w:sz w:val="7"/>
                          <w:szCs w:val="7"/>
                        </w:rPr>
                        <w:t xml:space="preserve">The individual effort of each member is visible during scrum meetings </w:t>
                      </w:r>
                      <w:r w:rsidR="00555380" w:rsidRPr="00814124">
                        <w:rPr>
                          <w:b/>
                          <w:bCs/>
                          <w:sz w:val="7"/>
                          <w:szCs w:val="7"/>
                        </w:rPr>
                        <w:t>Disadvantages</w:t>
                      </w:r>
                      <w:r w:rsidR="00555380" w:rsidRPr="00814124">
                        <w:rPr>
                          <w:sz w:val="7"/>
                          <w:szCs w:val="7"/>
                        </w:rPr>
                        <w:t xml:space="preserve"> </w:t>
                      </w:r>
                      <w:r w:rsidR="00092CE2" w:rsidRPr="00814124">
                        <w:rPr>
                          <w:sz w:val="7"/>
                          <w:szCs w:val="7"/>
                          <w:lang w:val="en-DE"/>
                        </w:rPr>
                        <w:t xml:space="preserve">• </w:t>
                      </w:r>
                      <w:r w:rsidR="00555380" w:rsidRPr="00814124">
                        <w:rPr>
                          <w:color w:val="0070C0"/>
                          <w:sz w:val="7"/>
                          <w:szCs w:val="7"/>
                        </w:rPr>
                        <w:t xml:space="preserve">Scrum often leads to scope creep   (Means taking the </w:t>
                      </w:r>
                      <w:r w:rsidR="00092CE2" w:rsidRPr="00814124">
                        <w:rPr>
                          <w:color w:val="0070C0"/>
                          <w:sz w:val="7"/>
                          <w:szCs w:val="7"/>
                        </w:rPr>
                        <w:t>tasks</w:t>
                      </w:r>
                      <w:r w:rsidR="00555380" w:rsidRPr="00814124">
                        <w:rPr>
                          <w:color w:val="0070C0"/>
                          <w:sz w:val="7"/>
                          <w:szCs w:val="7"/>
                        </w:rPr>
                        <w:t xml:space="preserve"> from a sprint to another sprint because of lack of resources –  Happens in student projects), due to the lack of a definite end-date </w:t>
                      </w:r>
                      <w:r w:rsidR="00092CE2" w:rsidRPr="00814124">
                        <w:rPr>
                          <w:sz w:val="7"/>
                          <w:szCs w:val="7"/>
                          <w:lang w:val="en-DE"/>
                        </w:rPr>
                        <w:t xml:space="preserve">• </w:t>
                      </w:r>
                      <w:r w:rsidR="00555380" w:rsidRPr="00814124">
                        <w:rPr>
                          <w:color w:val="0070C0"/>
                          <w:sz w:val="7"/>
                          <w:szCs w:val="7"/>
                        </w:rPr>
                        <w:t xml:space="preserve">The chances of project failure are high if individuals aren’t very committed or cooperatives </w:t>
                      </w:r>
                      <w:r w:rsidR="00092CE2" w:rsidRPr="00814124">
                        <w:rPr>
                          <w:sz w:val="7"/>
                          <w:szCs w:val="7"/>
                          <w:lang w:val="en-DE"/>
                        </w:rPr>
                        <w:t xml:space="preserve">• </w:t>
                      </w:r>
                      <w:r w:rsidR="00555380" w:rsidRPr="00814124">
                        <w:rPr>
                          <w:color w:val="0070C0"/>
                          <w:sz w:val="7"/>
                          <w:szCs w:val="7"/>
                        </w:rPr>
                        <w:t xml:space="preserve">Adopting the scrum framework in large teams is challenging —- That's why you can solve this problem by creating sub teams to make the process more effective. </w:t>
                      </w:r>
                      <w:r w:rsidR="00092CE2" w:rsidRPr="00814124">
                        <w:rPr>
                          <w:sz w:val="7"/>
                          <w:szCs w:val="7"/>
                          <w:lang w:val="en-DE"/>
                        </w:rPr>
                        <w:t xml:space="preserve">• </w:t>
                      </w:r>
                      <w:r w:rsidR="00555380" w:rsidRPr="00814124">
                        <w:rPr>
                          <w:color w:val="0070C0"/>
                          <w:sz w:val="7"/>
                          <w:szCs w:val="7"/>
                        </w:rPr>
                        <w:t xml:space="preserve">The framework can be successful only with experienced team members </w:t>
                      </w:r>
                      <w:r w:rsidR="00092CE2" w:rsidRPr="00814124">
                        <w:rPr>
                          <w:sz w:val="7"/>
                          <w:szCs w:val="7"/>
                          <w:lang w:val="en-DE"/>
                        </w:rPr>
                        <w:t xml:space="preserve">• </w:t>
                      </w:r>
                      <w:r w:rsidR="00555380" w:rsidRPr="00814124">
                        <w:rPr>
                          <w:color w:val="0070C0"/>
                          <w:sz w:val="7"/>
                          <w:szCs w:val="7"/>
                        </w:rPr>
                        <w:t xml:space="preserve">If any team member leaves in the middle of a project, it can have a huge negative impact on the project </w:t>
                      </w:r>
                      <w:r w:rsidR="00092CE2" w:rsidRPr="00814124">
                        <w:rPr>
                          <w:sz w:val="7"/>
                          <w:szCs w:val="7"/>
                          <w:lang w:val="en-DE"/>
                        </w:rPr>
                        <w:t xml:space="preserve">• </w:t>
                      </w:r>
                      <w:r w:rsidR="00555380" w:rsidRPr="00814124">
                        <w:rPr>
                          <w:color w:val="0070C0"/>
                          <w:sz w:val="7"/>
                          <w:szCs w:val="7"/>
                        </w:rPr>
                        <w:t>Quality is hard to implement, until the team goes through aggressive testing process</w:t>
                      </w:r>
                      <w:r w:rsidR="00281DC3" w:rsidRPr="00814124">
                        <w:rPr>
                          <w:color w:val="0070C0"/>
                          <w:sz w:val="7"/>
                          <w:szCs w:val="7"/>
                        </w:rPr>
                        <w:t xml:space="preserve">. </w:t>
                      </w:r>
                      <w:r w:rsidR="00281DC3" w:rsidRPr="00814124">
                        <w:rPr>
                          <w:b/>
                          <w:bCs/>
                          <w:sz w:val="7"/>
                          <w:szCs w:val="7"/>
                          <w:highlight w:val="cyan"/>
                          <w:lang w:val="en-DE"/>
                        </w:rPr>
                        <w:t>3. Requirements</w:t>
                      </w:r>
                      <w:r w:rsidR="00281DC3" w:rsidRPr="00814124">
                        <w:rPr>
                          <w:sz w:val="7"/>
                          <w:szCs w:val="7"/>
                          <w:highlight w:val="cyan"/>
                          <w:lang w:val="en-DE"/>
                        </w:rPr>
                        <w:t>:</w:t>
                      </w:r>
                      <w:r w:rsidR="00281DC3" w:rsidRPr="00814124">
                        <w:rPr>
                          <w:sz w:val="7"/>
                          <w:szCs w:val="7"/>
                          <w:lang w:val="en-DE"/>
                        </w:rPr>
                        <w:t xml:space="preserve"> A requirement is a statement about a property to be fulfilled or the performance of a product, a process or the persons involved in the process.</w:t>
                      </w:r>
                      <w:r w:rsidR="00281DC3" w:rsidRPr="00814124">
                        <w:rPr>
                          <w:sz w:val="7"/>
                          <w:szCs w:val="7"/>
                          <w:lang w:val="en-DE"/>
                        </w:rPr>
                        <w:br/>
                      </w:r>
                      <w:r w:rsidR="00281DC3" w:rsidRPr="00814124">
                        <w:rPr>
                          <w:b/>
                          <w:bCs/>
                          <w:sz w:val="7"/>
                          <w:szCs w:val="7"/>
                          <w:highlight w:val="yellow"/>
                          <w:lang w:val="en-DE"/>
                        </w:rPr>
                        <w:t>Requirements Management</w:t>
                      </w:r>
                      <w:r w:rsidR="00281DC3" w:rsidRPr="00814124">
                        <w:rPr>
                          <w:sz w:val="7"/>
                          <w:szCs w:val="7"/>
                          <w:lang w:val="en-DE"/>
                        </w:rPr>
                        <w:br/>
                        <w:t>Comprehensive, systematic approach to identifying, documenting, organizing and tracking requirements</w:t>
                      </w:r>
                      <w:r w:rsidR="00281DC3" w:rsidRPr="00814124">
                        <w:rPr>
                          <w:sz w:val="7"/>
                          <w:szCs w:val="7"/>
                          <w:lang w:val="en-DE"/>
                        </w:rPr>
                        <w:br/>
                      </w:r>
                      <w:r w:rsidR="00281DC3" w:rsidRPr="00814124">
                        <w:rPr>
                          <w:b/>
                          <w:bCs/>
                          <w:sz w:val="7"/>
                          <w:szCs w:val="7"/>
                          <w:highlight w:val="yellow"/>
                          <w:lang w:val="en-DE"/>
                        </w:rPr>
                        <w:t>Functional requirements</w:t>
                      </w:r>
                      <w:r w:rsidR="00281DC3" w:rsidRPr="00814124">
                        <w:rPr>
                          <w:b/>
                          <w:bCs/>
                          <w:sz w:val="7"/>
                          <w:szCs w:val="7"/>
                          <w:lang w:val="en-DE"/>
                        </w:rPr>
                        <w:t xml:space="preserve"> </w:t>
                      </w:r>
                      <w:r w:rsidR="00281DC3" w:rsidRPr="00814124">
                        <w:rPr>
                          <w:sz w:val="7"/>
                          <w:szCs w:val="7"/>
                          <w:lang w:val="en-DE"/>
                        </w:rPr>
                        <w:t xml:space="preserve">Functional Requirements describe the domain-oriented functionalities or services that the system is supposed to provide from the user’s point of view. These requirements are specific to the type of system being developed and its intended users. It focuses on what the system basically should be able to do. It captures the specific behaviours or functions of the system. It directly impacts the operations performed by the system. Examples might include user authentication, data processing, reporting, and other specific actions that the system performs. </w:t>
                      </w:r>
                      <w:r w:rsidR="00281DC3" w:rsidRPr="00814124">
                        <w:rPr>
                          <w:b/>
                          <w:bCs/>
                          <w:sz w:val="7"/>
                          <w:szCs w:val="7"/>
                          <w:highlight w:val="yellow"/>
                          <w:lang w:val="en-DE"/>
                        </w:rPr>
                        <w:t>Non-Functional Requirement</w:t>
                      </w:r>
                      <w:r w:rsidR="00281DC3" w:rsidRPr="00814124">
                        <w:rPr>
                          <w:b/>
                          <w:bCs/>
                          <w:sz w:val="7"/>
                          <w:szCs w:val="7"/>
                          <w:lang w:val="en-DE"/>
                        </w:rPr>
                        <w:t xml:space="preserve">: </w:t>
                      </w:r>
                      <w:r w:rsidR="00281DC3" w:rsidRPr="00814124">
                        <w:rPr>
                          <w:sz w:val="7"/>
                          <w:szCs w:val="7"/>
                          <w:lang w:val="en-DE"/>
                        </w:rPr>
                        <w:t>They describe all other required characteristics of the system that do not directly affect the specific function but are crucial for the system’s overall performance and usability. The key points are that it focuses on how the system performs its functions. Often refers to important system attributes that affect the system. Do not define specific behaviours but rather the qualities or constraints of the system. Examples: User-friendliness: How easy the system is to use. Trustworthiness</w:t>
                      </w:r>
                      <w:r w:rsidR="00281DC3" w:rsidRPr="00814124">
                        <w:rPr>
                          <w:b/>
                          <w:bCs/>
                          <w:sz w:val="7"/>
                          <w:szCs w:val="7"/>
                          <w:lang w:val="en-DE"/>
                        </w:rPr>
                        <w:t xml:space="preserve">: </w:t>
                      </w:r>
                      <w:r w:rsidR="00281DC3" w:rsidRPr="00814124">
                        <w:rPr>
                          <w:sz w:val="7"/>
                          <w:szCs w:val="7"/>
                          <w:lang w:val="en-DE"/>
                        </w:rPr>
                        <w:t xml:space="preserve">The system’s reliability and security. Efficiency: Performance metrics such as response time and resource utilization. Maintainability; How easy it is to update and fix the system. </w:t>
                      </w:r>
                      <w:r w:rsidR="00281DC3" w:rsidRPr="00814124">
                        <w:rPr>
                          <w:b/>
                          <w:bCs/>
                          <w:sz w:val="7"/>
                          <w:szCs w:val="7"/>
                          <w:highlight w:val="yellow"/>
                          <w:lang w:val="en-DE"/>
                        </w:rPr>
                        <w:t>Types of Non-Functional-Requirements:</w:t>
                      </w:r>
                      <w:r w:rsidR="00281DC3" w:rsidRPr="00814124">
                        <w:rPr>
                          <w:b/>
                          <w:bCs/>
                          <w:sz w:val="7"/>
                          <w:szCs w:val="7"/>
                          <w:lang w:val="en-DE"/>
                        </w:rPr>
                        <w:t xml:space="preserve"> Operational Requirements</w:t>
                      </w:r>
                      <w:r w:rsidR="00281DC3" w:rsidRPr="00814124">
                        <w:rPr>
                          <w:sz w:val="7"/>
                          <w:szCs w:val="7"/>
                          <w:lang w:val="en-DE"/>
                        </w:rPr>
                        <w:t xml:space="preserve"> (Describe interfaces, data, functionalities and reactions of the system to events) also extraordinary events -&gt; exceptions. Operational requirements are also referred to as a business concept. </w:t>
                      </w:r>
                      <w:r w:rsidR="00281DC3" w:rsidRPr="00814124">
                        <w:rPr>
                          <w:b/>
                          <w:bCs/>
                          <w:sz w:val="7"/>
                          <w:szCs w:val="7"/>
                          <w:lang w:val="en-DE"/>
                        </w:rPr>
                        <w:t xml:space="preserve">Quality requirements: </w:t>
                      </w:r>
                      <w:r w:rsidR="00281DC3" w:rsidRPr="00814124">
                        <w:rPr>
                          <w:sz w:val="7"/>
                          <w:szCs w:val="7"/>
                          <w:lang w:val="en-DE"/>
                        </w:rPr>
                        <w:t xml:space="preserve">concern software quality criteria such as reliability, maintainability, efficiency and usability. Should be specified quantitatively if possible (-&gt; Verifiability). </w:t>
                      </w:r>
                      <w:r w:rsidR="00281DC3" w:rsidRPr="00814124">
                        <w:rPr>
                          <w:b/>
                          <w:bCs/>
                          <w:sz w:val="7"/>
                          <w:szCs w:val="7"/>
                          <w:lang w:val="en-DE"/>
                        </w:rPr>
                        <w:t xml:space="preserve">Technical Requirements: </w:t>
                      </w:r>
                      <w:r w:rsidR="00281DC3" w:rsidRPr="00814124">
                        <w:rPr>
                          <w:sz w:val="7"/>
                          <w:szCs w:val="7"/>
                          <w:lang w:val="en-DE"/>
                        </w:rPr>
                        <w:t>include constraints such as devices to be connected, interfaces to external systems and the use of development tools.</w:t>
                      </w:r>
                      <w:r w:rsidR="00281DC3" w:rsidRPr="00814124">
                        <w:rPr>
                          <w:sz w:val="7"/>
                          <w:szCs w:val="7"/>
                          <w:lang w:val="en-DE"/>
                        </w:rPr>
                        <w:br/>
                      </w:r>
                      <w:r w:rsidR="00281DC3" w:rsidRPr="00814124">
                        <w:rPr>
                          <w:b/>
                          <w:bCs/>
                          <w:sz w:val="7"/>
                          <w:szCs w:val="7"/>
                          <w:lang w:val="en-DE"/>
                        </w:rPr>
                        <w:t xml:space="preserve">Validity and maintenance requirements: </w:t>
                      </w:r>
                      <w:r w:rsidR="00281DC3" w:rsidRPr="00814124">
                        <w:rPr>
                          <w:sz w:val="7"/>
                          <w:szCs w:val="7"/>
                          <w:lang w:val="en-DE"/>
                        </w:rPr>
                        <w:t xml:space="preserve">here we prepare tests (e.g.by specifying test cases). Defining the acceptance test. Describing the scope of warranty conditions, maintenance conditions, </w:t>
                      </w:r>
                      <w:proofErr w:type="gramStart"/>
                      <w:r w:rsidR="00281DC3" w:rsidRPr="00814124">
                        <w:rPr>
                          <w:sz w:val="7"/>
                          <w:szCs w:val="7"/>
                          <w:lang w:val="en-DE"/>
                        </w:rPr>
                        <w:t>training,..</w:t>
                      </w:r>
                      <w:proofErr w:type="gramEnd"/>
                      <w:r w:rsidR="00281DC3" w:rsidRPr="00814124">
                        <w:rPr>
                          <w:sz w:val="7"/>
                          <w:szCs w:val="7"/>
                          <w:lang w:val="en-DE"/>
                        </w:rPr>
                        <w:t xml:space="preserve"> </w:t>
                      </w:r>
                      <w:r w:rsidR="00281DC3" w:rsidRPr="00814124">
                        <w:rPr>
                          <w:b/>
                          <w:bCs/>
                          <w:sz w:val="7"/>
                          <w:szCs w:val="7"/>
                          <w:lang w:val="en-DE"/>
                        </w:rPr>
                        <w:t>Implementation requirements</w:t>
                      </w:r>
                      <w:r w:rsidR="00281DC3" w:rsidRPr="00814124">
                        <w:rPr>
                          <w:sz w:val="7"/>
                          <w:szCs w:val="7"/>
                          <w:lang w:val="en-DE"/>
                        </w:rPr>
                        <w:t xml:space="preserve"> concern the process model and the documentation. The resources available (personnel, date, costs). Additional conditions such as legal regulations, (company-internal) guidelines and standards. </w:t>
                      </w:r>
                      <w:r w:rsidR="00281DC3" w:rsidRPr="00814124">
                        <w:rPr>
                          <w:b/>
                          <w:bCs/>
                          <w:sz w:val="7"/>
                          <w:szCs w:val="7"/>
                          <w:highlight w:val="yellow"/>
                          <w:lang w:val="en-DE"/>
                        </w:rPr>
                        <w:t>Requirements Analysis according to the Unified Process</w:t>
                      </w:r>
                      <w:r w:rsidR="00281DC3" w:rsidRPr="00814124">
                        <w:rPr>
                          <w:sz w:val="7"/>
                          <w:szCs w:val="7"/>
                          <w:lang w:val="en-DE"/>
                        </w:rPr>
                        <w:t xml:space="preserve">: A systematic approach to finding, documenting, organizing and controlling changes in the requirements of a system. •   So basically, the requirements are recorded iteratively and further developed. • Its NOT considered as A PHASE but a discipline that lasts the whole project (with emphasis on inception and elaboration). • Requirements are developed in workshops in cooperations with customers, application experts, businesspeople and technicians. • A list of documents is proposed. Functional requirements are specified with the help of use cases •  The challenge is the requirements are neither obvious nor unchangeable over time •  An incorrect level of detail in the formulation of requirements eliminates the flexibility for design decisions •  </w:t>
                      </w:r>
                      <w:r w:rsidR="00281DC3" w:rsidRPr="00814124">
                        <w:rPr>
                          <w:sz w:val="7"/>
                          <w:szCs w:val="7"/>
                          <w:lang w:val="en-DE"/>
                        </w:rPr>
                        <w:br/>
                      </w:r>
                      <w:r w:rsidR="00814124" w:rsidRPr="009F3F6C">
                        <w:rPr>
                          <w:b/>
                          <w:bCs/>
                          <w:sz w:val="7"/>
                          <w:szCs w:val="7"/>
                          <w:highlight w:val="yellow"/>
                          <w:lang w:val="en-DE"/>
                        </w:rPr>
                        <w:t>Artifacts of the UP requirements analysis</w:t>
                      </w:r>
                      <w:r w:rsidR="00814124" w:rsidRPr="009F3F6C">
                        <w:rPr>
                          <w:b/>
                          <w:bCs/>
                          <w:sz w:val="7"/>
                          <w:szCs w:val="7"/>
                          <w:lang w:val="en-DE"/>
                        </w:rPr>
                        <w:t xml:space="preserve"> </w:t>
                      </w:r>
                      <w:r w:rsidR="00814124" w:rsidRPr="009F3F6C">
                        <w:rPr>
                          <w:sz w:val="7"/>
                          <w:szCs w:val="7"/>
                          <w:lang w:val="en-DE"/>
                        </w:rPr>
                        <w:t xml:space="preserve">• </w:t>
                      </w:r>
                      <w:r w:rsidR="00814124" w:rsidRPr="009F3F6C">
                        <w:rPr>
                          <w:b/>
                          <w:bCs/>
                          <w:sz w:val="7"/>
                          <w:szCs w:val="7"/>
                          <w:lang w:val="en-DE"/>
                        </w:rPr>
                        <w:t>Stakeholder requests</w:t>
                      </w:r>
                      <w:r w:rsidR="00814124" w:rsidRPr="009F3F6C">
                        <w:rPr>
                          <w:sz w:val="7"/>
                          <w:szCs w:val="7"/>
                          <w:lang w:val="en-DE"/>
                        </w:rPr>
                        <w:t xml:space="preserve"> (Describes all stakeholders, identifies their wishes and assesses relevance/risk for the project) • </w:t>
                      </w:r>
                      <w:r w:rsidR="00814124" w:rsidRPr="009F3F6C">
                        <w:rPr>
                          <w:b/>
                          <w:bCs/>
                          <w:sz w:val="7"/>
                          <w:szCs w:val="7"/>
                          <w:lang w:val="en-DE"/>
                        </w:rPr>
                        <w:t>Vision Doc</w:t>
                      </w:r>
                      <w:r w:rsidR="00814124" w:rsidRPr="009F3F6C">
                        <w:rPr>
                          <w:sz w:val="7"/>
                          <w:szCs w:val="7"/>
                          <w:lang w:val="en-DE"/>
                        </w:rPr>
                        <w:t xml:space="preserve">. (Describes in general terms the objectives and conditions, the business plan; executive summary) • </w:t>
                      </w:r>
                      <w:r w:rsidR="00814124" w:rsidRPr="009F3F6C">
                        <w:rPr>
                          <w:b/>
                          <w:bCs/>
                          <w:sz w:val="7"/>
                          <w:szCs w:val="7"/>
                          <w:lang w:val="en-DE"/>
                        </w:rPr>
                        <w:t>Business Case</w:t>
                      </w:r>
                      <w:r w:rsidR="00814124" w:rsidRPr="009F3F6C">
                        <w:rPr>
                          <w:sz w:val="7"/>
                          <w:szCs w:val="7"/>
                          <w:lang w:val="en-DE"/>
                        </w:rPr>
                        <w:t xml:space="preserve"> (Describes the objectives, conditions, and business plan of the project. It includes an executive summary and outlines the rationale, benefits, and overall strategic importance of the project.) • </w:t>
                      </w:r>
                      <w:r w:rsidR="00814124" w:rsidRPr="009F3F6C">
                        <w:rPr>
                          <w:b/>
                          <w:bCs/>
                          <w:sz w:val="7"/>
                          <w:szCs w:val="7"/>
                          <w:lang w:val="en-DE"/>
                        </w:rPr>
                        <w:t>Glossary</w:t>
                      </w:r>
                      <w:r w:rsidR="00814124" w:rsidRPr="009F3F6C">
                        <w:rPr>
                          <w:sz w:val="7"/>
                          <w:szCs w:val="7"/>
                          <w:lang w:val="en-DE"/>
                        </w:rPr>
                        <w:t xml:space="preserve"> (The main terms of the domain and Data Dictionary) • </w:t>
                      </w:r>
                      <w:r w:rsidR="00814124" w:rsidRPr="009F3F6C">
                        <w:rPr>
                          <w:b/>
                          <w:bCs/>
                          <w:sz w:val="7"/>
                          <w:szCs w:val="7"/>
                          <w:lang w:val="en-DE"/>
                        </w:rPr>
                        <w:t>Risk List</w:t>
                      </w:r>
                      <w:r w:rsidR="00814124" w:rsidRPr="009F3F6C">
                        <w:rPr>
                          <w:sz w:val="7"/>
                          <w:szCs w:val="7"/>
                          <w:lang w:val="en-DE"/>
                        </w:rPr>
                        <w:t xml:space="preserve"> (Describes risks (business, technical, resource, and schedule related) and ideas for management / mitigation.) • </w:t>
                      </w:r>
                      <w:r w:rsidR="00814124" w:rsidRPr="009F3F6C">
                        <w:rPr>
                          <w:b/>
                          <w:bCs/>
                          <w:sz w:val="7"/>
                          <w:szCs w:val="7"/>
                          <w:lang w:val="en-DE"/>
                        </w:rPr>
                        <w:t xml:space="preserve">Supplementary specifications </w:t>
                      </w:r>
                      <w:r w:rsidR="00814124" w:rsidRPr="009F3F6C">
                        <w:rPr>
                          <w:sz w:val="7"/>
                          <w:szCs w:val="7"/>
                          <w:lang w:val="en-DE"/>
                        </w:rPr>
                        <w:t xml:space="preserve">(Describes non-functional requirements) • </w:t>
                      </w:r>
                      <w:r w:rsidR="00814124" w:rsidRPr="009F3F6C">
                        <w:rPr>
                          <w:b/>
                          <w:bCs/>
                          <w:sz w:val="7"/>
                          <w:szCs w:val="7"/>
                          <w:lang w:val="en-DE"/>
                        </w:rPr>
                        <w:t>Use-Case Model</w:t>
                      </w:r>
                      <w:r w:rsidR="00814124" w:rsidRPr="009F3F6C">
                        <w:rPr>
                          <w:sz w:val="7"/>
                          <w:szCs w:val="7"/>
                          <w:lang w:val="en-DE"/>
                        </w:rPr>
                        <w:t xml:space="preserve"> (Describes functional requirements)  • </w:t>
                      </w:r>
                      <w:r w:rsidR="00814124" w:rsidRPr="009F3F6C">
                        <w:rPr>
                          <w:b/>
                          <w:bCs/>
                          <w:sz w:val="7"/>
                          <w:szCs w:val="7"/>
                          <w:lang w:val="en-DE"/>
                        </w:rPr>
                        <w:t>Analysis Model</w:t>
                      </w:r>
                      <w:r w:rsidR="00814124" w:rsidRPr="009F3F6C">
                        <w:rPr>
                          <w:sz w:val="7"/>
                          <w:szCs w:val="7"/>
                          <w:lang w:val="en-DE"/>
                        </w:rPr>
                        <w:t xml:space="preserve"> (represents the relevant business issues (use cases, domain model, system process model).</w:t>
                      </w:r>
                      <w:r w:rsidR="00814124">
                        <w:rPr>
                          <w:sz w:val="7"/>
                          <w:szCs w:val="7"/>
                          <w:lang w:val="en-DE"/>
                        </w:rPr>
                        <w:t xml:space="preserve"> </w:t>
                      </w:r>
                      <w:r w:rsidR="00814124" w:rsidRPr="009F3F6C">
                        <w:rPr>
                          <w:b/>
                          <w:bCs/>
                          <w:sz w:val="7"/>
                          <w:szCs w:val="7"/>
                          <w:highlight w:val="yellow"/>
                          <w:lang w:val="en-DE"/>
                        </w:rPr>
                        <w:t>Requirements Analysis Methods</w:t>
                      </w:r>
                      <w:r w:rsidR="00814124" w:rsidRPr="009F3F6C">
                        <w:rPr>
                          <w:b/>
                          <w:bCs/>
                          <w:sz w:val="7"/>
                          <w:szCs w:val="7"/>
                          <w:lang w:val="en-DE"/>
                        </w:rPr>
                        <w:t xml:space="preserve">: Actual State Analysis: </w:t>
                      </w:r>
                      <w:r w:rsidR="00814124" w:rsidRPr="009F3F6C">
                        <w:rPr>
                          <w:b/>
                          <w:bCs/>
                          <w:sz w:val="7"/>
                          <w:szCs w:val="7"/>
                          <w:u w:val="single"/>
                          <w:lang w:val="en-DE"/>
                        </w:rPr>
                        <w:t>ACTIVITES</w:t>
                      </w:r>
                      <w:r w:rsidR="00814124" w:rsidRPr="009F3F6C">
                        <w:rPr>
                          <w:b/>
                          <w:bCs/>
                          <w:sz w:val="7"/>
                          <w:szCs w:val="7"/>
                          <w:lang w:val="en-DE"/>
                        </w:rPr>
                        <w:t xml:space="preserve"> </w:t>
                      </w:r>
                      <w:r w:rsidR="00814124" w:rsidRPr="009F3F6C">
                        <w:rPr>
                          <w:sz w:val="7"/>
                          <w:szCs w:val="7"/>
                          <w:lang w:val="en-DE"/>
                        </w:rPr>
                        <w:t>• Capturing of the user/user environments (structural and process organization, service regulations, decrees, laws, guidelines and similar more). • Capturing existing data programs • Capturing existing IT equipment</w:t>
                      </w:r>
                      <w:r w:rsidR="00814124">
                        <w:rPr>
                          <w:sz w:val="7"/>
                          <w:szCs w:val="7"/>
                          <w:lang w:val="en-DE"/>
                        </w:rPr>
                        <w:t xml:space="preserve"> </w:t>
                      </w:r>
                      <w:r w:rsidR="00814124" w:rsidRPr="009F3F6C">
                        <w:rPr>
                          <w:sz w:val="7"/>
                          <w:szCs w:val="7"/>
                          <w:lang w:val="en-DE"/>
                        </w:rPr>
                        <w:t>• Capturing of time and quantity structure (current processing times, turn around times , waiting times, data quantities) • Capturing of business and technical factors that cannot be influenced •</w:t>
                      </w:r>
                      <w:r w:rsidR="00814124" w:rsidRPr="00814124">
                        <w:rPr>
                          <w:sz w:val="7"/>
                          <w:szCs w:val="7"/>
                          <w:lang w:val="en-DE"/>
                        </w:rPr>
                        <w:t xml:space="preserve"> </w:t>
                      </w:r>
                      <w:r w:rsidR="00814124" w:rsidRPr="009F3F6C">
                        <w:rPr>
                          <w:sz w:val="7"/>
                          <w:szCs w:val="7"/>
                          <w:lang w:val="en-DE"/>
                        </w:rPr>
                        <w:t xml:space="preserve">Presenting the threat and the equipment gap • Identification of weak points </w:t>
                      </w:r>
                    </w:p>
                  </w:txbxContent>
                </v:textbox>
              </v:shape>
            </w:pict>
          </mc:Fallback>
        </mc:AlternateContent>
      </w:r>
      <w:r w:rsidRPr="000E04CB">
        <w:rPr>
          <w:noProof/>
          <w:sz w:val="6"/>
          <w:szCs w:val="6"/>
        </w:rPr>
        <mc:AlternateContent>
          <mc:Choice Requires="wps">
            <w:drawing>
              <wp:anchor distT="45720" distB="45720" distL="114300" distR="114300" simplePos="0" relativeHeight="251635712" behindDoc="0" locked="0" layoutInCell="1" allowOverlap="1" wp14:anchorId="1D61B5F0" wp14:editId="29BD28D0">
                <wp:simplePos x="0" y="0"/>
                <wp:positionH relativeFrom="column">
                  <wp:posOffset>3266440</wp:posOffset>
                </wp:positionH>
                <wp:positionV relativeFrom="paragraph">
                  <wp:posOffset>-450850</wp:posOffset>
                </wp:positionV>
                <wp:extent cx="1209040" cy="10046970"/>
                <wp:effectExtent l="0" t="0" r="10160" b="11430"/>
                <wp:wrapNone/>
                <wp:docPr id="20589181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9040" cy="10046970"/>
                        </a:xfrm>
                        <a:prstGeom prst="rect">
                          <a:avLst/>
                        </a:prstGeom>
                        <a:solidFill>
                          <a:srgbClr val="FFFFFF"/>
                        </a:solidFill>
                        <a:ln w="9525">
                          <a:solidFill>
                            <a:srgbClr val="000000"/>
                          </a:solidFill>
                          <a:miter lim="800000"/>
                          <a:headEnd/>
                          <a:tailEnd/>
                        </a:ln>
                      </wps:spPr>
                      <wps:txb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61B5F0" id="_x0000_s1028" type="#_x0000_t202" style="position:absolute;margin-left:257.2pt;margin-top:-35.5pt;width:95.2pt;height:791.1pt;z-index:2516357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">
                <v:textbox>
                  <w:txbxContent>
                    <w:p w14:paraId="0701F4BC" w14:textId="7E7ED075" w:rsidR="00791F0A" w:rsidRPr="00281DC3" w:rsidRDefault="003A5653" w:rsidP="003B66F0">
                      <w:pPr>
                        <w:ind w:left="-113" w:right="-113"/>
                        <w:rPr>
                          <w:sz w:val="7"/>
                          <w:szCs w:val="7"/>
                          <w:lang w:val="en-DE"/>
                        </w:rPr>
                      </w:pPr>
                      <w:r w:rsidRPr="00281DC3">
                        <w:rPr>
                          <w:sz w:val="7"/>
                          <w:szCs w:val="7"/>
                          <w:lang w:val="en-DE"/>
                        </w:rPr>
                        <w:t>W</w:t>
                      </w:r>
                      <w:r w:rsidR="004821E3" w:rsidRPr="00281DC3">
                        <w:rPr>
                          <w:sz w:val="7"/>
                          <w:szCs w:val="7"/>
                          <w:lang w:val="en-DE"/>
                        </w:rPr>
                        <w:t xml:space="preserve">ords, it can also be known as the phase that defines feasibility. Moreover, we are also roughly editable the time and the cost this project would require. So, the target is to decide whether to execute or cancel the project. </w:t>
                      </w:r>
                      <w:r w:rsidR="004821E3" w:rsidRPr="00281DC3">
                        <w:rPr>
                          <w:b/>
                          <w:bCs/>
                          <w:sz w:val="7"/>
                          <w:szCs w:val="7"/>
                          <w:lang w:val="en-DE"/>
                        </w:rPr>
                        <w:t xml:space="preserve">Elaboration: </w:t>
                      </w:r>
                      <w:r w:rsidR="00CF2C75" w:rsidRPr="00281DC3">
                        <w:rPr>
                          <w:b/>
                          <w:bCs/>
                          <w:sz w:val="7"/>
                          <w:szCs w:val="7"/>
                          <w:lang w:val="en-DE"/>
                        </w:rPr>
                        <w:t>(CHECK PAGE 47- MAYBE SOEMTHINGS NEEDS TO BE ADDED FROM THERE)</w:t>
                      </w:r>
                      <w:r w:rsidR="004821E3" w:rsidRPr="00281DC3">
                        <w:rPr>
                          <w:sz w:val="7"/>
                          <w:szCs w:val="7"/>
                          <w:lang w:val="en-DE"/>
                        </w:rPr>
                        <w:t xml:space="preserve">This phase defines the core architecture of the project, most of </w:t>
                      </w:r>
                      <w:r w:rsidR="00A94EB0" w:rsidRPr="00281DC3">
                        <w:rPr>
                          <w:sz w:val="7"/>
                          <w:szCs w:val="7"/>
                          <w:lang w:val="en-DE"/>
                        </w:rPr>
                        <w:t xml:space="preserve">the </w:t>
                      </w:r>
                      <w:r w:rsidR="004821E3" w:rsidRPr="00281DC3">
                        <w:rPr>
                          <w:sz w:val="7"/>
                          <w:szCs w:val="7"/>
                          <w:lang w:val="en-DE"/>
                        </w:rPr>
                        <w:t>requirement</w:t>
                      </w:r>
                      <w:r w:rsidR="00A94EB0" w:rsidRPr="00281DC3">
                        <w:rPr>
                          <w:sz w:val="7"/>
                          <w:szCs w:val="7"/>
                          <w:lang w:val="en-DE"/>
                        </w:rPr>
                        <w:t>s are attempted to be identified here</w:t>
                      </w:r>
                      <w:r w:rsidR="004821E3" w:rsidRPr="00281DC3">
                        <w:rPr>
                          <w:sz w:val="7"/>
                          <w:szCs w:val="7"/>
                          <w:lang w:val="en-DE"/>
                        </w:rPr>
                        <w:t>. Someti</w:t>
                      </w:r>
                      <w:r w:rsidR="00A94EB0" w:rsidRPr="00281DC3">
                        <w:rPr>
                          <w:sz w:val="7"/>
                          <w:szCs w:val="7"/>
                          <w:lang w:val="en-DE"/>
                        </w:rPr>
                        <w:t xml:space="preserve">mes we also might have to refine the vision that was created before, due to some limitations or change in the requirements. We can also have multiple iterations in this phase to finally have our final version of the core architecture. This phase has more realistic estimations, because the requirements are getting defined. We also </w:t>
                      </w:r>
                      <w:r w:rsidRPr="00281DC3">
                        <w:rPr>
                          <w:sz w:val="7"/>
                          <w:szCs w:val="7"/>
                          <w:lang w:val="en-DE"/>
                        </w:rPr>
                        <w:t>analyse</w:t>
                      </w:r>
                      <w:r w:rsidR="00A94EB0" w:rsidRPr="00281DC3">
                        <w:rPr>
                          <w:sz w:val="7"/>
                          <w:szCs w:val="7"/>
                          <w:lang w:val="en-DE"/>
                        </w:rPr>
                        <w:t xml:space="preserve"> through simulation, benchmarking the possible projects risks that could occur. Furthermore, we need to have a deep understanding of the system that </w:t>
                      </w:r>
                      <w:r w:rsidRPr="00281DC3">
                        <w:rPr>
                          <w:sz w:val="7"/>
                          <w:szCs w:val="7"/>
                          <w:lang w:val="en-DE"/>
                        </w:rPr>
                        <w:t>must</w:t>
                      </w:r>
                      <w:r w:rsidR="00A94EB0" w:rsidRPr="00281DC3">
                        <w:rPr>
                          <w:sz w:val="7"/>
                          <w:szCs w:val="7"/>
                          <w:lang w:val="en-DE"/>
                        </w:rPr>
                        <w:t xml:space="preserve"> be developed, so we need to know the scope, its functionality, non-functional requirements (quality, reliability, etc) and performance requirements</w:t>
                      </w:r>
                      <w:r w:rsidRPr="00281DC3">
                        <w:rPr>
                          <w:sz w:val="7"/>
                          <w:szCs w:val="7"/>
                          <w:lang w:val="en-DE"/>
                        </w:rPr>
                        <w:t xml:space="preserve">. </w:t>
                      </w:r>
                      <w:r w:rsidRPr="00281DC3">
                        <w:rPr>
                          <w:b/>
                          <w:bCs/>
                          <w:sz w:val="7"/>
                          <w:szCs w:val="7"/>
                          <w:lang w:val="en-DE"/>
                        </w:rPr>
                        <w:t>Constructions</w:t>
                      </w:r>
                      <w:r w:rsidRPr="00281DC3">
                        <w:rPr>
                          <w:sz w:val="7"/>
                          <w:szCs w:val="7"/>
                          <w:lang w:val="en-DE"/>
                        </w:rPr>
                        <w:t>. In this phase, we develop the core architecture from the elaboration phase. This phase also has a lot of iterations. Once the code is implemented and tested according to the requirements, we integrate it to the main system. During the implementation, parallel work on the work on the components is possible to shorten the project durations. The target of this is to achieve a beta version of the system, which means that the software is mature enough to deliver to the customer</w:t>
                      </w:r>
                      <w:r w:rsidR="00CF2C75" w:rsidRPr="00281DC3">
                        <w:rPr>
                          <w:sz w:val="7"/>
                          <w:szCs w:val="7"/>
                          <w:lang w:val="en-DE"/>
                        </w:rPr>
                        <w:t xml:space="preserve">. </w:t>
                      </w:r>
                      <w:r w:rsidR="00CF2C75" w:rsidRPr="00281DC3">
                        <w:rPr>
                          <w:b/>
                          <w:bCs/>
                          <w:sz w:val="7"/>
                          <w:szCs w:val="7"/>
                          <w:lang w:val="en-DE"/>
                        </w:rPr>
                        <w:t xml:space="preserve">Transition: </w:t>
                      </w:r>
                      <w:r w:rsidR="00CF2C75" w:rsidRPr="00281DC3">
                        <w:rPr>
                          <w:sz w:val="7"/>
                          <w:szCs w:val="7"/>
                          <w:lang w:val="en-DE"/>
                        </w:rPr>
                        <w:t xml:space="preserve">In this phase we put the system into the operation at the end user site, which means the target is to release the product. This phase also allows as experience the following things: • User documentation which includes the user manual • Training of User can also be expected •  Support of user (e.g. through a support centre) •  Quick reaction to user problems. </w:t>
                      </w:r>
                      <w:r w:rsidR="00CF2C75" w:rsidRPr="00281DC3">
                        <w:rPr>
                          <w:b/>
                          <w:bCs/>
                          <w:sz w:val="7"/>
                          <w:szCs w:val="7"/>
                          <w:lang w:val="en-DE"/>
                        </w:rPr>
                        <w:t xml:space="preserve">The whole Procedure: Procedure: </w:t>
                      </w:r>
                      <w:r w:rsidR="00CF2C75" w:rsidRPr="00281DC3">
                        <w:rPr>
                          <w:sz w:val="7"/>
                          <w:szCs w:val="7"/>
                          <w:lang w:val="en-DE"/>
                        </w:rPr>
                        <w:t>The slide presents the Rational Unified Process (RUP), a developmental approach structured into four main phases: Inception, Elaboration, Construction, and Transition. The process is iterative, with each phase consisting of multiple iterations that allow for incremental development and refinement. In the Inception phase, the project's basic viability and scope are established. The Elaboration phase focuses on defining the project's architecture and detailed planning. During Construction, the actual product is developed through repeated iterations, each ending with a minor release of a stable executable part of the final product. The Transition phase is the final stage, where the product is fine-tuned through further iterations until the final production release is ready for deployment to the end-users. Throughout this process, milestones serve as checkpoints for significant decision-making and evaluation, ensuring the project aligns with its objectives at every stage.</w:t>
                      </w:r>
                      <w:r w:rsidR="00A829CC" w:rsidRPr="00281DC3">
                        <w:rPr>
                          <w:sz w:val="7"/>
                          <w:szCs w:val="7"/>
                          <w:lang w:val="en-DE"/>
                        </w:rPr>
                        <w:t xml:space="preserve"> </w:t>
                      </w:r>
                      <w:r w:rsidR="00A829CC" w:rsidRPr="00281DC3">
                        <w:rPr>
                          <w:b/>
                          <w:bCs/>
                          <w:sz w:val="7"/>
                          <w:szCs w:val="7"/>
                          <w:lang w:val="en-DE"/>
                        </w:rPr>
                        <w:t xml:space="preserve">Coreflows/Workflows/ </w:t>
                      </w:r>
                      <w:r w:rsidR="00CF2C75" w:rsidRPr="00281DC3">
                        <w:rPr>
                          <w:b/>
                          <w:bCs/>
                          <w:sz w:val="7"/>
                          <w:szCs w:val="7"/>
                          <w:lang w:val="en-DE"/>
                        </w:rPr>
                        <w:t>Discipline (9 core)</w:t>
                      </w:r>
                      <w:r w:rsidR="00CF2C75" w:rsidRPr="00281DC3">
                        <w:rPr>
                          <w:sz w:val="7"/>
                          <w:szCs w:val="7"/>
                          <w:lang w:val="en-DE"/>
                        </w:rPr>
                        <w:t xml:space="preserve"> </w:t>
                      </w:r>
                      <w:r w:rsidR="00A829CC" w:rsidRPr="00281DC3">
                        <w:rPr>
                          <w:b/>
                          <w:bCs/>
                          <w:sz w:val="7"/>
                          <w:szCs w:val="7"/>
                          <w:lang w:val="en-DE"/>
                        </w:rPr>
                        <w:t>W</w:t>
                      </w:r>
                      <w:r w:rsidR="00CF2C75" w:rsidRPr="00281DC3">
                        <w:rPr>
                          <w:b/>
                          <w:bCs/>
                          <w:sz w:val="7"/>
                          <w:szCs w:val="7"/>
                          <w:lang w:val="en-DE"/>
                        </w:rPr>
                        <w:t>orkflows</w:t>
                      </w:r>
                      <w:r w:rsidR="00A829CC" w:rsidRPr="00281DC3">
                        <w:rPr>
                          <w:b/>
                          <w:bCs/>
                          <w:sz w:val="7"/>
                          <w:szCs w:val="7"/>
                          <w:lang w:val="en-DE"/>
                        </w:rPr>
                        <w:t>:</w:t>
                      </w:r>
                      <w:r w:rsidR="00A829CC" w:rsidRPr="00281DC3">
                        <w:rPr>
                          <w:sz w:val="7"/>
                          <w:szCs w:val="7"/>
                          <w:lang w:val="en-DE"/>
                        </w:rPr>
                        <w:t xml:space="preserve"> </w:t>
                      </w:r>
                      <w:r w:rsidR="00CF2C75" w:rsidRPr="00281DC3">
                        <w:rPr>
                          <w:b/>
                          <w:bCs/>
                          <w:sz w:val="7"/>
                          <w:szCs w:val="7"/>
                          <w:lang w:val="en-DE"/>
                        </w:rPr>
                        <w:t>Business Modelling</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Use cases of business processes (Business Cases) are defined </w:t>
                      </w:r>
                      <w:r w:rsidR="00F54C0F" w:rsidRPr="00281DC3">
                        <w:rPr>
                          <w:sz w:val="7"/>
                          <w:szCs w:val="7"/>
                          <w:lang w:val="en-DE"/>
                        </w:rPr>
                        <w:t xml:space="preserve">• </w:t>
                      </w:r>
                      <w:r w:rsidR="00CF2C75" w:rsidRPr="00281DC3">
                        <w:rPr>
                          <w:color w:val="0070C0"/>
                          <w:sz w:val="7"/>
                          <w:szCs w:val="7"/>
                          <w:lang w:val="en-DE"/>
                        </w:rPr>
                        <w:t xml:space="preserve">Target: Ensure a common understanding between system developers and users of the project </w:t>
                      </w:r>
                      <w:r w:rsidR="00CF2C75" w:rsidRPr="00281DC3">
                        <w:rPr>
                          <w:b/>
                          <w:bCs/>
                          <w:sz w:val="7"/>
                          <w:szCs w:val="7"/>
                          <w:lang w:val="en-DE"/>
                        </w:rPr>
                        <w:t>Requirements</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What the system </w:t>
                      </w:r>
                      <w:r w:rsidR="00F54C0F" w:rsidRPr="00281DC3">
                        <w:rPr>
                          <w:color w:val="0070C0"/>
                          <w:sz w:val="7"/>
                          <w:szCs w:val="7"/>
                          <w:lang w:val="en-DE"/>
                        </w:rPr>
                        <w:t>must</w:t>
                      </w:r>
                      <w:r w:rsidR="00CF2C75" w:rsidRPr="00281DC3">
                        <w:rPr>
                          <w:color w:val="0070C0"/>
                          <w:sz w:val="7"/>
                          <w:szCs w:val="7"/>
                          <w:lang w:val="en-DE"/>
                        </w:rPr>
                        <w:t xml:space="preserve"> do</w:t>
                      </w:r>
                      <w:r w:rsidR="00F54C0F" w:rsidRPr="00281DC3">
                        <w:rPr>
                          <w:color w:val="0070C0"/>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 Document Functional or Non-Functional requirements + general conditions </w:t>
                      </w:r>
                      <w:r w:rsidR="00CF2C75" w:rsidRPr="00281DC3">
                        <w:rPr>
                          <w:b/>
                          <w:bCs/>
                          <w:sz w:val="7"/>
                          <w:szCs w:val="7"/>
                          <w:lang w:val="en-DE"/>
                        </w:rPr>
                        <w:t>Analysis &amp; Design</w:t>
                      </w:r>
                      <w:r w:rsidR="00CF2C75" w:rsidRPr="00281DC3">
                        <w:rPr>
                          <w:sz w:val="7"/>
                          <w:szCs w:val="7"/>
                          <w:lang w:val="en-DE"/>
                        </w:rPr>
                        <w:t xml:space="preserve"> </w:t>
                      </w:r>
                      <w:r w:rsidR="00F54C0F" w:rsidRPr="00281DC3">
                        <w:rPr>
                          <w:sz w:val="7"/>
                          <w:szCs w:val="7"/>
                          <w:lang w:val="en-DE"/>
                        </w:rPr>
                        <w:t xml:space="preserve">• </w:t>
                      </w:r>
                      <w:r w:rsidR="00CF2C75" w:rsidRPr="00281DC3">
                        <w:rPr>
                          <w:color w:val="0070C0"/>
                          <w:sz w:val="7"/>
                          <w:szCs w:val="7"/>
                          <w:lang w:val="en-DE"/>
                        </w:rPr>
                        <w:t xml:space="preserve">How should the system be implemented? </w:t>
                      </w:r>
                      <w:r w:rsidR="00F54C0F" w:rsidRPr="00281DC3">
                        <w:rPr>
                          <w:sz w:val="7"/>
                          <w:szCs w:val="7"/>
                          <w:lang w:val="en-DE"/>
                        </w:rPr>
                        <w:t xml:space="preserve">• </w:t>
                      </w:r>
                      <w:r w:rsidR="00CF2C75" w:rsidRPr="00281DC3">
                        <w:rPr>
                          <w:color w:val="0070C0"/>
                          <w:sz w:val="7"/>
                          <w:szCs w:val="7"/>
                          <w:lang w:val="en-DE"/>
                        </w:rPr>
                        <w:t xml:space="preserve">Design model (System architecture) and optionally create an analysis model, to achieve a better understanding for the tasks that the developers </w:t>
                      </w:r>
                      <w:r w:rsidR="006E14C5" w:rsidRPr="00281DC3">
                        <w:rPr>
                          <w:color w:val="0070C0"/>
                          <w:sz w:val="7"/>
                          <w:szCs w:val="7"/>
                          <w:lang w:val="en-DE"/>
                        </w:rPr>
                        <w:t>must</w:t>
                      </w:r>
                      <w:r w:rsidR="00CF2C75" w:rsidRPr="00281DC3">
                        <w:rPr>
                          <w:color w:val="0070C0"/>
                          <w:sz w:val="7"/>
                          <w:szCs w:val="7"/>
                          <w:lang w:val="en-DE"/>
                        </w:rPr>
                        <w:t xml:space="preserve"> do, which makes the software development process more efficient and productive. </w:t>
                      </w:r>
                      <w:r w:rsidR="006E14C5" w:rsidRPr="00281DC3">
                        <w:rPr>
                          <w:sz w:val="7"/>
                          <w:szCs w:val="7"/>
                          <w:lang w:val="en-DE"/>
                        </w:rPr>
                        <w:t xml:space="preserve">• </w:t>
                      </w:r>
                      <w:r w:rsidR="00CF2C75" w:rsidRPr="00281DC3">
                        <w:rPr>
                          <w:color w:val="0070C0"/>
                          <w:sz w:val="7"/>
                          <w:szCs w:val="7"/>
                          <w:lang w:val="en-DE"/>
                        </w:rPr>
                        <w:t xml:space="preserve">The design should reflect with the Functional or Non-Functional requirements + general conditions </w:t>
                      </w:r>
                      <w:r w:rsidR="00CF2C75" w:rsidRPr="00281DC3">
                        <w:rPr>
                          <w:b/>
                          <w:bCs/>
                          <w:sz w:val="7"/>
                          <w:szCs w:val="7"/>
                          <w:lang w:val="en-DE"/>
                        </w:rPr>
                        <w:t>Implementation</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Develop and integrate individual modules (Classes) </w:t>
                      </w:r>
                      <w:r w:rsidR="006E14C5" w:rsidRPr="00281DC3">
                        <w:rPr>
                          <w:sz w:val="7"/>
                          <w:szCs w:val="7"/>
                          <w:lang w:val="en-DE"/>
                        </w:rPr>
                        <w:t xml:space="preserve">• </w:t>
                      </w:r>
                      <w:r w:rsidR="00CF2C75" w:rsidRPr="00281DC3">
                        <w:rPr>
                          <w:color w:val="0070C0"/>
                          <w:sz w:val="7"/>
                          <w:szCs w:val="7"/>
                          <w:lang w:val="en-DE"/>
                        </w:rPr>
                        <w:t xml:space="preserve">Components can also be developed in parallel, in order to shorten the time of the implementation process, those components can also be further used </w:t>
                      </w:r>
                      <w:r w:rsidR="00CF2C75" w:rsidRPr="00281DC3">
                        <w:rPr>
                          <w:b/>
                          <w:bCs/>
                          <w:sz w:val="7"/>
                          <w:szCs w:val="7"/>
                          <w:lang w:val="en-DE"/>
                        </w:rPr>
                        <w:t>Test</w:t>
                      </w:r>
                      <w:r w:rsidR="006E14C5" w:rsidRPr="00281DC3">
                        <w:rPr>
                          <w:sz w:val="7"/>
                          <w:szCs w:val="7"/>
                          <w:lang w:val="en-DE"/>
                        </w:rPr>
                        <w:t xml:space="preserve"> </w:t>
                      </w:r>
                      <w:r w:rsidR="00CF2C75" w:rsidRPr="00281DC3">
                        <w:rPr>
                          <w:color w:val="0070C0"/>
                          <w:sz w:val="7"/>
                          <w:szCs w:val="7"/>
                          <w:lang w:val="en-DE"/>
                        </w:rPr>
                        <w:t xml:space="preserve">Interaction of components and check compliance with requirements defined for the system </w:t>
                      </w:r>
                      <w:r w:rsidR="00CF2C75" w:rsidRPr="00281DC3">
                        <w:rPr>
                          <w:b/>
                          <w:bCs/>
                          <w:sz w:val="7"/>
                          <w:szCs w:val="7"/>
                          <w:lang w:val="en-DE"/>
                        </w:rPr>
                        <w:t>Deployment</w:t>
                      </w:r>
                      <w:r w:rsidR="00CF2C75" w:rsidRPr="00281DC3">
                        <w:rPr>
                          <w:sz w:val="7"/>
                          <w:szCs w:val="7"/>
                          <w:lang w:val="en-DE"/>
                        </w:rPr>
                        <w:t xml:space="preserve"> </w:t>
                      </w:r>
                      <w:r w:rsidR="00CF2C75" w:rsidRPr="00281DC3">
                        <w:rPr>
                          <w:color w:val="0070C0"/>
                          <w:sz w:val="7"/>
                          <w:szCs w:val="7"/>
                          <w:lang w:val="en-DE"/>
                        </w:rPr>
                        <w:t>All activities that here are dealt with training and user support, the compilation and installation of the software, if required, we also address beta tests and integration/migration problems when replacing legacy system</w:t>
                      </w:r>
                      <w:r w:rsidR="00CF2C75" w:rsidRPr="00281DC3">
                        <w:rPr>
                          <w:sz w:val="7"/>
                          <w:szCs w:val="7"/>
                          <w:lang w:val="en-DE"/>
                        </w:rPr>
                        <w:t xml:space="preserve">. </w:t>
                      </w:r>
                      <w:r w:rsidR="00CF2C75" w:rsidRPr="00281DC3">
                        <w:rPr>
                          <w:b/>
                          <w:bCs/>
                          <w:sz w:val="7"/>
                          <w:szCs w:val="7"/>
                          <w:lang w:val="en-DE"/>
                        </w:rPr>
                        <w:t>Supporting Workflows to help the Software Development Process (RUP)</w:t>
                      </w:r>
                      <w:r w:rsidR="00CF2C75" w:rsidRPr="00281DC3">
                        <w:rPr>
                          <w:sz w:val="7"/>
                          <w:szCs w:val="7"/>
                          <w:lang w:val="en-DE"/>
                        </w:rPr>
                        <w:t xml:space="preserve"> </w:t>
                      </w:r>
                      <w:r w:rsidR="006E14C5" w:rsidRPr="00281DC3">
                        <w:rPr>
                          <w:sz w:val="7"/>
                          <w:szCs w:val="7"/>
                          <w:lang w:val="en-DE"/>
                        </w:rPr>
                        <w:t xml:space="preserve">- </w:t>
                      </w:r>
                      <w:r w:rsidR="00CF2C75" w:rsidRPr="00281DC3">
                        <w:rPr>
                          <w:b/>
                          <w:bCs/>
                          <w:sz w:val="7"/>
                          <w:szCs w:val="7"/>
                          <w:lang w:val="en-DE"/>
                        </w:rPr>
                        <w:t>Project management</w:t>
                      </w:r>
                      <w:r w:rsidR="00CF2C75" w:rsidRPr="00281DC3">
                        <w:rPr>
                          <w:sz w:val="7"/>
                          <w:szCs w:val="7"/>
                          <w:lang w:val="en-DE"/>
                        </w:rPr>
                        <w:t xml:space="preserve"> </w:t>
                      </w:r>
                      <w:r w:rsidR="00CF2C75" w:rsidRPr="00281DC3">
                        <w:rPr>
                          <w:color w:val="0070C0"/>
                          <w:sz w:val="7"/>
                          <w:szCs w:val="7"/>
                          <w:lang w:val="en-DE"/>
                        </w:rPr>
                        <w:t xml:space="preserve">The main task of this workflow is to help and assist the team to complete goals, managing risk and overcoming framework conditions in order to develop a product that meets the needs of the client (those who give the money) and the user </w:t>
                      </w:r>
                      <w:r w:rsidR="00CF2C75" w:rsidRPr="00281DC3">
                        <w:rPr>
                          <w:b/>
                          <w:bCs/>
                          <w:sz w:val="7"/>
                          <w:szCs w:val="7"/>
                          <w:lang w:val="en-DE"/>
                        </w:rPr>
                        <w:t>Configuration &amp; Change Management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Management of artifacts created in the project (documents, source code,...) and their assignment to certain releases. </w:t>
                      </w:r>
                      <w:r w:rsidR="006E14C5" w:rsidRPr="00281DC3">
                        <w:rPr>
                          <w:sz w:val="7"/>
                          <w:szCs w:val="7"/>
                          <w:lang w:val="en-DE"/>
                        </w:rPr>
                        <w:t xml:space="preserve">• </w:t>
                      </w:r>
                      <w:r w:rsidR="006E14C5" w:rsidRPr="00281DC3">
                        <w:rPr>
                          <w:color w:val="0070C0"/>
                          <w:sz w:val="7"/>
                          <w:szCs w:val="7"/>
                          <w:lang w:val="en-DE"/>
                        </w:rPr>
                        <w:t>U</w:t>
                      </w:r>
                      <w:r w:rsidR="00CF2C75" w:rsidRPr="00281DC3">
                        <w:rPr>
                          <w:color w:val="0070C0"/>
                          <w:sz w:val="7"/>
                          <w:szCs w:val="7"/>
                          <w:lang w:val="en-DE"/>
                        </w:rPr>
                        <w:t xml:space="preserve">sually produced jointly by several persons </w:t>
                      </w:r>
                      <w:r w:rsidR="00CF2C75" w:rsidRPr="00281DC3">
                        <w:rPr>
                          <w:b/>
                          <w:bCs/>
                          <w:color w:val="0070C0"/>
                          <w:sz w:val="7"/>
                          <w:szCs w:val="7"/>
                          <w:lang w:val="en-DE"/>
                        </w:rPr>
                        <w:t>Target</w:t>
                      </w:r>
                      <w:r w:rsidR="00CF2C75" w:rsidRPr="00281DC3">
                        <w:rPr>
                          <w:color w:val="0070C0"/>
                          <w:sz w:val="7"/>
                          <w:szCs w:val="7"/>
                          <w:lang w:val="en-DE"/>
                        </w:rPr>
                        <w:t>: Ensuring consistency</w:t>
                      </w:r>
                      <w:r w:rsidR="006E14C5" w:rsidRPr="00281DC3">
                        <w:rPr>
                          <w:color w:val="0070C0"/>
                          <w:sz w:val="7"/>
                          <w:szCs w:val="7"/>
                          <w:lang w:val="en-DE"/>
                        </w:rPr>
                        <w:t xml:space="preserve">, </w:t>
                      </w:r>
                      <w:r w:rsidR="00CF2C75" w:rsidRPr="00281DC3">
                        <w:rPr>
                          <w:color w:val="0070C0"/>
                          <w:sz w:val="7"/>
                          <w:szCs w:val="7"/>
                          <w:lang w:val="en-DE"/>
                        </w:rPr>
                        <w:t>Possibility of recourse to older versions</w:t>
                      </w:r>
                      <w:r w:rsidR="006E14C5" w:rsidRPr="00281DC3">
                        <w:rPr>
                          <w:color w:val="0070C0"/>
                          <w:sz w:val="7"/>
                          <w:szCs w:val="7"/>
                          <w:lang w:val="en-DE"/>
                        </w:rPr>
                        <w:t xml:space="preserve">, </w:t>
                      </w:r>
                      <w:r w:rsidR="00CF2C75" w:rsidRPr="00281DC3">
                        <w:rPr>
                          <w:color w:val="0070C0"/>
                          <w:sz w:val="7"/>
                          <w:szCs w:val="7"/>
                          <w:lang w:val="en-DE"/>
                        </w:rPr>
                        <w:t>Notification of affected persons in case of changes in documents</w:t>
                      </w:r>
                      <w:r w:rsidR="006E14C5" w:rsidRPr="00281DC3">
                        <w:rPr>
                          <w:color w:val="0070C0"/>
                          <w:sz w:val="7"/>
                          <w:szCs w:val="7"/>
                          <w:lang w:val="en-DE"/>
                        </w:rPr>
                        <w:t xml:space="preserve">, </w:t>
                      </w:r>
                      <w:r w:rsidR="00CF2C75" w:rsidRPr="00281DC3">
                        <w:rPr>
                          <w:color w:val="0070C0"/>
                          <w:sz w:val="7"/>
                          <w:szCs w:val="7"/>
                          <w:lang w:val="en-DE"/>
                        </w:rPr>
                        <w:t xml:space="preserve"> </w:t>
                      </w:r>
                      <w:r w:rsidR="006E14C5" w:rsidRPr="00281DC3">
                        <w:rPr>
                          <w:color w:val="0070C0"/>
                          <w:sz w:val="7"/>
                          <w:szCs w:val="7"/>
                          <w:lang w:val="en-DE"/>
                        </w:rPr>
                        <w:t>further</w:t>
                      </w:r>
                      <w:r w:rsidR="00CF2C75" w:rsidRPr="00281DC3">
                        <w:rPr>
                          <w:color w:val="0070C0"/>
                          <w:sz w:val="7"/>
                          <w:szCs w:val="7"/>
                          <w:lang w:val="en-DE"/>
                        </w:rPr>
                        <w:t xml:space="preserve">: Management of change requests </w:t>
                      </w:r>
                      <w:r w:rsidR="00CF2C75" w:rsidRPr="00281DC3">
                        <w:rPr>
                          <w:b/>
                          <w:bCs/>
                          <w:sz w:val="7"/>
                          <w:szCs w:val="7"/>
                          <w:lang w:val="en-DE"/>
                        </w:rPr>
                        <w:t>Environment</w:t>
                      </w:r>
                      <w:r w:rsidR="00CF2C75" w:rsidRPr="00281DC3">
                        <w:rPr>
                          <w:sz w:val="7"/>
                          <w:szCs w:val="7"/>
                          <w:lang w:val="en-DE"/>
                        </w:rPr>
                        <w:t xml:space="preserve"> </w:t>
                      </w:r>
                      <w:r w:rsidR="006E14C5" w:rsidRPr="00281DC3">
                        <w:rPr>
                          <w:sz w:val="7"/>
                          <w:szCs w:val="7"/>
                          <w:lang w:val="en-DE"/>
                        </w:rPr>
                        <w:t xml:space="preserve">• </w:t>
                      </w:r>
                      <w:r w:rsidR="00CF2C75" w:rsidRPr="00281DC3">
                        <w:rPr>
                          <w:color w:val="0070C0"/>
                          <w:sz w:val="7"/>
                          <w:szCs w:val="7"/>
                          <w:lang w:val="en-DE"/>
                        </w:rPr>
                        <w:t>Provision (Installing) of the software development environment. e.g. IDE</w:t>
                      </w:r>
                      <w:r w:rsidR="00F806E0" w:rsidRPr="00281DC3">
                        <w:rPr>
                          <w:color w:val="0070C0"/>
                          <w:sz w:val="7"/>
                          <w:szCs w:val="7"/>
                          <w:lang w:val="en-DE"/>
                        </w:rPr>
                        <w:t>.</w:t>
                      </w:r>
                      <w:r w:rsidR="006E14C5" w:rsidRPr="00281DC3">
                        <w:rPr>
                          <w:color w:val="0070C0"/>
                          <w:sz w:val="7"/>
                          <w:szCs w:val="7"/>
                          <w:lang w:val="en-DE"/>
                        </w:rPr>
                        <w:t xml:space="preserve"> </w:t>
                      </w:r>
                      <w:r w:rsidR="006E14C5" w:rsidRPr="00281DC3">
                        <w:rPr>
                          <w:sz w:val="7"/>
                          <w:szCs w:val="7"/>
                          <w:lang w:val="en-DE"/>
                        </w:rPr>
                        <w:t xml:space="preserve">• </w:t>
                      </w:r>
                      <w:r w:rsidR="00CF2C75" w:rsidRPr="00281DC3">
                        <w:rPr>
                          <w:color w:val="0070C0"/>
                          <w:sz w:val="7"/>
                          <w:szCs w:val="7"/>
                          <w:lang w:val="en-DE"/>
                        </w:rPr>
                        <w:t xml:space="preserve"> Provision of hardware and software </w:t>
                      </w:r>
                      <w:r w:rsidR="006E14C5" w:rsidRPr="00281DC3">
                        <w:rPr>
                          <w:sz w:val="7"/>
                          <w:szCs w:val="7"/>
                          <w:lang w:val="en-DE"/>
                        </w:rPr>
                        <w:t xml:space="preserve">• </w:t>
                      </w:r>
                      <w:r w:rsidR="00CF2C75" w:rsidRPr="00281DC3">
                        <w:rPr>
                          <w:color w:val="0070C0"/>
                          <w:sz w:val="7"/>
                          <w:szCs w:val="7"/>
                          <w:lang w:val="en-DE"/>
                        </w:rPr>
                        <w:t>Appropriate support of the project staff</w:t>
                      </w:r>
                      <w:r w:rsidR="003D52E3" w:rsidRPr="00281DC3">
                        <w:rPr>
                          <w:color w:val="0070C0"/>
                          <w:sz w:val="7"/>
                          <w:szCs w:val="7"/>
                          <w:lang w:val="en-DE"/>
                        </w:rPr>
                        <w:t xml:space="preserve">. </w:t>
                      </w:r>
                      <w:r w:rsidR="003D52E3" w:rsidRPr="00281DC3">
                        <w:rPr>
                          <w:b/>
                          <w:bCs/>
                          <w:sz w:val="7"/>
                          <w:szCs w:val="7"/>
                          <w:lang w:val="en-DE"/>
                        </w:rPr>
                        <w:t>Artifacts</w:t>
                      </w:r>
                      <w:r w:rsidR="003D52E3" w:rsidRPr="00281DC3">
                        <w:rPr>
                          <w:sz w:val="7"/>
                          <w:szCs w:val="7"/>
                          <w:lang w:val="en-DE"/>
                        </w:rPr>
                        <w:t xml:space="preserve"> Stakeholder Request, Vision Doc. , Business Case, Risk List, Glossary, Software Development Plan, Deployment Plan, Software Architecture Document, Implementation Model, Design Model, Analysis Model, Test Plan, Use-Case Model, Supplementary Specification. </w:t>
                      </w:r>
                      <w:r w:rsidR="003D52E3" w:rsidRPr="00281DC3">
                        <w:rPr>
                          <w:b/>
                          <w:bCs/>
                          <w:sz w:val="7"/>
                          <w:szCs w:val="7"/>
                          <w:lang w:val="en-DE"/>
                        </w:rPr>
                        <w:t>Advantages</w:t>
                      </w:r>
                      <w:r w:rsidR="003D52E3" w:rsidRPr="00281DC3">
                        <w:rPr>
                          <w:sz w:val="7"/>
                          <w:szCs w:val="7"/>
                          <w:lang w:val="en-DE"/>
                        </w:rPr>
                        <w:t xml:space="preserve">: • Process adaptable to individual needs • Has a focus on key best practices • THE UML process • 2-dimensional process that can depict overlapping activities and phases. • Covers the entire life cycle • Supports object-oriented development and reuse. </w:t>
                      </w:r>
                      <w:r w:rsidR="003D52E3" w:rsidRPr="00281DC3">
                        <w:rPr>
                          <w:b/>
                          <w:bCs/>
                          <w:sz w:val="7"/>
                          <w:szCs w:val="7"/>
                          <w:lang w:val="en-DE"/>
                        </w:rPr>
                        <w:t>Disadvantages</w:t>
                      </w:r>
                      <w:r w:rsidR="003D52E3" w:rsidRPr="00281DC3">
                        <w:rPr>
                          <w:sz w:val="7"/>
                          <w:szCs w:val="7"/>
                          <w:lang w:val="en-DE"/>
                        </w:rPr>
                        <w:t xml:space="preserve">: •complex • Less suitable for small projects • Commercial process • Requires computer support. </w:t>
                      </w:r>
                      <w:r w:rsidR="003D52E3" w:rsidRPr="00281DC3">
                        <w:rPr>
                          <w:b/>
                          <w:bCs/>
                          <w:sz w:val="7"/>
                          <w:szCs w:val="7"/>
                          <w:highlight w:val="green"/>
                          <w:lang w:val="en-DE"/>
                        </w:rPr>
                        <w:t xml:space="preserve">Agile Process Model </w:t>
                      </w:r>
                      <w:proofErr w:type="gramStart"/>
                      <w:r w:rsidR="003D52E3" w:rsidRPr="00281DC3">
                        <w:rPr>
                          <w:b/>
                          <w:bCs/>
                          <w:sz w:val="7"/>
                          <w:szCs w:val="7"/>
                          <w:highlight w:val="green"/>
                          <w:lang w:val="en-DE"/>
                        </w:rPr>
                        <w:t>eXtreme</w:t>
                      </w:r>
                      <w:proofErr w:type="gramEnd"/>
                      <w:r w:rsidR="003D52E3" w:rsidRPr="00281DC3">
                        <w:rPr>
                          <w:b/>
                          <w:bCs/>
                          <w:sz w:val="7"/>
                          <w:szCs w:val="7"/>
                          <w:highlight w:val="green"/>
                          <w:lang w:val="en-DE"/>
                        </w:rPr>
                        <w:t xml:space="preserve"> Programming</w:t>
                      </w:r>
                      <w:r w:rsidR="003D52E3" w:rsidRPr="00281DC3">
                        <w:rPr>
                          <w:sz w:val="7"/>
                          <w:szCs w:val="7"/>
                          <w:lang w:val="en-DE"/>
                        </w:rPr>
                        <w:t xml:space="preserve">: There are no phase.in this model but there are iterations that are similar to the concepts of sprints, which are designed to be at the same length. The major idea of extreme programming is to concentrate on implementation activities, it is important to know that in this process change costs grow logarithmically at most over time but still this process can tolerate the changing with the requirements over time. </w:t>
                      </w:r>
                      <w:r w:rsidR="003D52E3" w:rsidRPr="00281DC3">
                        <w:rPr>
                          <w:b/>
                          <w:bCs/>
                          <w:sz w:val="7"/>
                          <w:szCs w:val="7"/>
                          <w:lang w:val="en-DE"/>
                        </w:rPr>
                        <w:t>Procedure</w:t>
                      </w:r>
                      <w:r w:rsidR="003D52E3" w:rsidRPr="00281DC3">
                        <w:rPr>
                          <w:sz w:val="7"/>
                          <w:szCs w:val="7"/>
                          <w:lang w:val="en-DE"/>
                        </w:rPr>
                        <w:t>:  • The development and the delivery of the very small subsystems/releases (1-2 months). • Planning of the individual releases • Iterative programming • Acceptance tests for the individual releases • Strong involvement of the customer in the process • Continuous improvement of the code</w:t>
                      </w:r>
                      <w:r w:rsidR="004D121C" w:rsidRPr="00281DC3">
                        <w:rPr>
                          <w:sz w:val="7"/>
                          <w:szCs w:val="7"/>
                          <w:lang w:val="en-DE"/>
                        </w:rPr>
                        <w:t xml:space="preserve"> </w:t>
                      </w:r>
                      <w:r w:rsidR="004D121C" w:rsidRPr="00814124">
                        <w:rPr>
                          <w:b/>
                          <w:bCs/>
                          <w:color w:val="FF0000"/>
                          <w:sz w:val="7"/>
                          <w:szCs w:val="7"/>
                          <w:lang w:val="en-DE"/>
                        </w:rPr>
                        <w:t>YOU SKIPPED PAGE 64</w:t>
                      </w:r>
                      <w:r w:rsidR="00814124" w:rsidRPr="00814124">
                        <w:rPr>
                          <w:color w:val="FF0000"/>
                          <w:sz w:val="7"/>
                          <w:szCs w:val="7"/>
                          <w:lang w:val="en-DE"/>
                        </w:rPr>
                        <w:t xml:space="preserve"> </w:t>
                      </w:r>
                      <w:r w:rsidR="00814124" w:rsidRPr="00814124">
                        <w:rPr>
                          <w:color w:val="FF0000"/>
                          <w:sz w:val="7"/>
                          <w:szCs w:val="7"/>
                          <w:lang w:val="en-DE"/>
                        </w:rPr>
                        <w:br/>
                      </w:r>
                      <w:r w:rsidR="004D121C" w:rsidRPr="00281DC3">
                        <w:rPr>
                          <w:b/>
                          <w:bCs/>
                          <w:sz w:val="7"/>
                          <w:szCs w:val="7"/>
                          <w:highlight w:val="yellow"/>
                          <w:lang w:val="en-DE"/>
                        </w:rPr>
                        <w:t>Practices:</w:t>
                      </w:r>
                      <w:r w:rsidR="004D121C" w:rsidRPr="00281DC3">
                        <w:rPr>
                          <w:b/>
                          <w:bCs/>
                          <w:sz w:val="7"/>
                          <w:szCs w:val="7"/>
                          <w:lang w:val="en-DE"/>
                        </w:rPr>
                        <w:t xml:space="preserve"> Small Releases</w:t>
                      </w:r>
                      <w:r w:rsidR="004D121C" w:rsidRPr="00281DC3">
                        <w:rPr>
                          <w:sz w:val="7"/>
                          <w:szCs w:val="7"/>
                          <w:lang w:val="en-DE"/>
                        </w:rPr>
                        <w:t xml:space="preserve">: • </w:t>
                      </w:r>
                      <w:r w:rsidR="004D121C" w:rsidRPr="00281DC3">
                        <w:rPr>
                          <w:color w:val="0070C0"/>
                          <w:sz w:val="7"/>
                          <w:szCs w:val="7"/>
                          <w:lang w:val="en-DE"/>
                        </w:rPr>
                        <w:t xml:space="preserve">Release cycle of one to three months </w:t>
                      </w:r>
                      <w:r w:rsidR="004D121C" w:rsidRPr="00281DC3">
                        <w:rPr>
                          <w:sz w:val="7"/>
                          <w:szCs w:val="7"/>
                          <w:lang w:val="en-DE"/>
                        </w:rPr>
                        <w:t xml:space="preserve">• </w:t>
                      </w:r>
                      <w:r w:rsidR="004D121C" w:rsidRPr="00281DC3">
                        <w:rPr>
                          <w:color w:val="0070C0"/>
                          <w:sz w:val="7"/>
                          <w:szCs w:val="7"/>
                          <w:lang w:val="en-DE"/>
                        </w:rPr>
                        <w:t xml:space="preserve">Release consists of several iterations of one to three weeks </w:t>
                      </w:r>
                      <w:r w:rsidR="004D121C" w:rsidRPr="00281DC3">
                        <w:rPr>
                          <w:sz w:val="7"/>
                          <w:szCs w:val="7"/>
                          <w:lang w:val="en-DE"/>
                        </w:rPr>
                        <w:t xml:space="preserve">• </w:t>
                      </w:r>
                      <w:r w:rsidR="004D121C" w:rsidRPr="00281DC3">
                        <w:rPr>
                          <w:color w:val="0070C0"/>
                          <w:sz w:val="7"/>
                          <w:szCs w:val="7"/>
                          <w:lang w:val="en-DE"/>
                        </w:rPr>
                        <w:t xml:space="preserve">Iterations break down into work packages of one to three days </w:t>
                      </w:r>
                      <w:r w:rsidR="004D121C" w:rsidRPr="00281DC3">
                        <w:rPr>
                          <w:b/>
                          <w:bCs/>
                          <w:sz w:val="7"/>
                          <w:szCs w:val="7"/>
                          <w:lang w:val="en-DE"/>
                        </w:rPr>
                        <w:t>Planning Game</w:t>
                      </w:r>
                      <w:r w:rsidR="004D121C" w:rsidRPr="00281DC3">
                        <w:rPr>
                          <w:sz w:val="7"/>
                          <w:szCs w:val="7"/>
                          <w:lang w:val="en-DE"/>
                        </w:rPr>
                        <w:t xml:space="preserve">: • </w:t>
                      </w:r>
                      <w:r w:rsidR="004D121C" w:rsidRPr="00281DC3">
                        <w:rPr>
                          <w:color w:val="0070C0"/>
                          <w:sz w:val="7"/>
                          <w:szCs w:val="7"/>
                          <w:lang w:val="en-DE"/>
                        </w:rPr>
                        <w:t xml:space="preserve">Requirements are created by the customer in the form of so-called user stories. </w:t>
                      </w:r>
                      <w:r w:rsidR="004D121C" w:rsidRPr="00281DC3">
                        <w:rPr>
                          <w:sz w:val="7"/>
                          <w:szCs w:val="7"/>
                          <w:lang w:val="en-DE"/>
                        </w:rPr>
                        <w:t xml:space="preserve">• </w:t>
                      </w:r>
                      <w:r w:rsidR="004D121C" w:rsidRPr="00281DC3">
                        <w:rPr>
                          <w:color w:val="0070C0"/>
                          <w:sz w:val="7"/>
                          <w:szCs w:val="7"/>
                          <w:lang w:val="en-DE"/>
                        </w:rPr>
                        <w:t xml:space="preserve">Customer priorities stories </w:t>
                      </w:r>
                      <w:r w:rsidR="004D121C" w:rsidRPr="00281DC3">
                        <w:rPr>
                          <w:sz w:val="7"/>
                          <w:szCs w:val="7"/>
                          <w:lang w:val="en-DE"/>
                        </w:rPr>
                        <w:t xml:space="preserve">• </w:t>
                      </w:r>
                      <w:r w:rsidR="004D121C" w:rsidRPr="00281DC3">
                        <w:rPr>
                          <w:color w:val="0070C0"/>
                          <w:sz w:val="7"/>
                          <w:szCs w:val="7"/>
                          <w:lang w:val="en-DE"/>
                        </w:rPr>
                        <w:t xml:space="preserve">Customer determines which stories should be implemented in the upcoming iteration.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of a particular features </w:t>
                      </w:r>
                      <w:r w:rsidR="004D121C" w:rsidRPr="00281DC3">
                        <w:rPr>
                          <w:b/>
                          <w:bCs/>
                          <w:sz w:val="7"/>
                          <w:szCs w:val="7"/>
                          <w:lang w:val="en-DE"/>
                        </w:rPr>
                        <w:t>Automatic Testing</w:t>
                      </w:r>
                      <w:r w:rsidR="004D121C" w:rsidRPr="00281DC3">
                        <w:rPr>
                          <w:sz w:val="7"/>
                          <w:szCs w:val="7"/>
                          <w:lang w:val="en-DE"/>
                        </w:rPr>
                        <w:t xml:space="preserve"> • </w:t>
                      </w:r>
                      <w:r w:rsidR="004D121C" w:rsidRPr="00281DC3">
                        <w:rPr>
                          <w:color w:val="0070C0"/>
                          <w:sz w:val="7"/>
                          <w:szCs w:val="7"/>
                          <w:lang w:val="en-DE"/>
                        </w:rPr>
                        <w:t xml:space="preserve">Besides the user stories, test cases represent the only definition of the desired functionality </w:t>
                      </w:r>
                      <w:r w:rsidR="004D121C" w:rsidRPr="00281DC3">
                        <w:rPr>
                          <w:sz w:val="7"/>
                          <w:szCs w:val="7"/>
                          <w:lang w:val="en-DE"/>
                        </w:rPr>
                        <w:t xml:space="preserve">• </w:t>
                      </w:r>
                      <w:r w:rsidR="004D121C" w:rsidRPr="00281DC3">
                        <w:rPr>
                          <w:color w:val="0070C0"/>
                          <w:sz w:val="7"/>
                          <w:szCs w:val="7"/>
                          <w:lang w:val="en-DE"/>
                        </w:rPr>
                        <w:t xml:space="preserve">A program feature for which stories should be implemented in the upcoming iteration, which means that for most of the functionalities/code we have test cases. </w:t>
                      </w:r>
                      <w:r w:rsidR="004D121C" w:rsidRPr="00281DC3">
                        <w:rPr>
                          <w:sz w:val="7"/>
                          <w:szCs w:val="7"/>
                          <w:lang w:val="en-DE"/>
                        </w:rPr>
                        <w:t xml:space="preserve">• </w:t>
                      </w:r>
                      <w:r w:rsidR="004D121C" w:rsidRPr="00281DC3">
                        <w:rPr>
                          <w:color w:val="0070C0"/>
                          <w:sz w:val="7"/>
                          <w:szCs w:val="7"/>
                          <w:lang w:val="en-DE"/>
                        </w:rPr>
                        <w:t xml:space="preserve">Developers specify the effort they expect for the realization. </w:t>
                      </w:r>
                      <w:r w:rsidR="004D121C" w:rsidRPr="00281DC3">
                        <w:rPr>
                          <w:sz w:val="7"/>
                          <w:szCs w:val="7"/>
                          <w:lang w:val="en-DE"/>
                        </w:rPr>
                        <w:t xml:space="preserve">• </w:t>
                      </w:r>
                      <w:r w:rsidR="004D121C" w:rsidRPr="00281DC3">
                        <w:rPr>
                          <w:color w:val="0070C0"/>
                          <w:sz w:val="7"/>
                          <w:szCs w:val="7"/>
                          <w:lang w:val="en-DE"/>
                        </w:rPr>
                        <w:t xml:space="preserve">Every time a programmer makes a change to the system, he is obliged to run all existing tests again. </w:t>
                      </w:r>
                      <w:r w:rsidR="004D121C" w:rsidRPr="00281DC3">
                        <w:rPr>
                          <w:b/>
                          <w:bCs/>
                          <w:sz w:val="7"/>
                          <w:szCs w:val="7"/>
                          <w:lang w:val="en-DE"/>
                        </w:rPr>
                        <w:t>System Metaphor</w:t>
                      </w:r>
                      <w:r w:rsidR="004D121C" w:rsidRPr="00281DC3">
                        <w:rPr>
                          <w:sz w:val="7"/>
                          <w:szCs w:val="7"/>
                          <w:lang w:val="en-DE"/>
                        </w:rPr>
                        <w:t xml:space="preserve"> </w:t>
                      </w:r>
                      <w:r w:rsidR="004D121C" w:rsidRPr="00281DC3">
                        <w:rPr>
                          <w:color w:val="0070C0"/>
                          <w:sz w:val="7"/>
                          <w:szCs w:val="7"/>
                          <w:lang w:val="en-DE"/>
                        </w:rPr>
                        <w:t>Instead of design activities XP provides the use of so-called metaphors construct replaces a software architecture System metaphor should be understandable for both developers and customers</w:t>
                      </w:r>
                      <w:r w:rsidR="004D121C" w:rsidRPr="00281DC3">
                        <w:rPr>
                          <w:sz w:val="7"/>
                          <w:szCs w:val="7"/>
                          <w:lang w:val="en-DE"/>
                        </w:rPr>
                        <w:t xml:space="preserve">. </w:t>
                      </w:r>
                      <w:r w:rsidR="004D121C" w:rsidRPr="00281DC3">
                        <w:rPr>
                          <w:b/>
                          <w:bCs/>
                          <w:sz w:val="7"/>
                          <w:szCs w:val="7"/>
                          <w:lang w:val="en-DE"/>
                        </w:rPr>
                        <w:t>Simple Design</w:t>
                      </w:r>
                      <w:r w:rsidR="004D121C" w:rsidRPr="00281DC3">
                        <w:rPr>
                          <w:sz w:val="7"/>
                          <w:szCs w:val="7"/>
                          <w:lang w:val="en-DE"/>
                        </w:rPr>
                        <w:t xml:space="preserve">: • </w:t>
                      </w:r>
                      <w:r w:rsidR="004D121C" w:rsidRPr="00281DC3">
                        <w:rPr>
                          <w:color w:val="0070C0"/>
                          <w:sz w:val="7"/>
                          <w:szCs w:val="7"/>
                          <w:lang w:val="en-DE"/>
                        </w:rPr>
                        <w:t xml:space="preserve">A change in the internal structure of software to make it easier to understand and change without changing its observable behaviour. </w:t>
                      </w:r>
                      <w:r w:rsidR="004D121C" w:rsidRPr="00281DC3">
                        <w:rPr>
                          <w:sz w:val="7"/>
                          <w:szCs w:val="7"/>
                          <w:lang w:val="en-DE"/>
                        </w:rPr>
                        <w:t xml:space="preserve">• </w:t>
                      </w:r>
                      <w:r w:rsidR="004D121C" w:rsidRPr="00281DC3">
                        <w:rPr>
                          <w:color w:val="0070C0"/>
                          <w:sz w:val="7"/>
                          <w:szCs w:val="7"/>
                          <w:lang w:val="en-DE"/>
                        </w:rPr>
                        <w:t xml:space="preserve">Simplest the design of an existing system while retaining the semantics. </w:t>
                      </w:r>
                      <w:r w:rsidR="004D121C" w:rsidRPr="00281DC3">
                        <w:rPr>
                          <w:sz w:val="7"/>
                          <w:szCs w:val="7"/>
                          <w:lang w:val="en-DE"/>
                        </w:rPr>
                        <w:t>•</w:t>
                      </w:r>
                      <w:r w:rsidR="004D121C" w:rsidRPr="00281DC3">
                        <w:rPr>
                          <w:color w:val="0070C0"/>
                          <w:sz w:val="7"/>
                          <w:szCs w:val="7"/>
                          <w:lang w:val="en-DE"/>
                        </w:rPr>
                        <w:t xml:space="preserve"> Refactorization aims to improve the comprehensibility and modifiability of the code </w:t>
                      </w:r>
                      <w:r w:rsidR="004D121C" w:rsidRPr="00281DC3">
                        <w:rPr>
                          <w:b/>
                          <w:bCs/>
                          <w:sz w:val="7"/>
                          <w:szCs w:val="7"/>
                          <w:lang w:val="en-DE"/>
                        </w:rPr>
                        <w:t>Documentation through self-explanatory program code</w:t>
                      </w:r>
                      <w:r w:rsidR="004D121C" w:rsidRPr="00281DC3">
                        <w:rPr>
                          <w:sz w:val="7"/>
                          <w:szCs w:val="7"/>
                          <w:lang w:val="en-DE"/>
                        </w:rPr>
                        <w:t xml:space="preserve">: • </w:t>
                      </w:r>
                      <w:r w:rsidR="004D121C" w:rsidRPr="00281DC3">
                        <w:rPr>
                          <w:color w:val="0070C0"/>
                          <w:sz w:val="7"/>
                          <w:szCs w:val="7"/>
                          <w:lang w:val="en-DE"/>
                        </w:rPr>
                        <w:t xml:space="preserve">Corresponding program structure. </w:t>
                      </w:r>
                      <w:r w:rsidR="004D121C" w:rsidRPr="00281DC3">
                        <w:rPr>
                          <w:sz w:val="7"/>
                          <w:szCs w:val="7"/>
                          <w:lang w:val="en-DE"/>
                        </w:rPr>
                        <w:t>•</w:t>
                      </w:r>
                      <w:r w:rsidR="004D121C" w:rsidRPr="00281DC3">
                        <w:rPr>
                          <w:color w:val="0070C0"/>
                          <w:sz w:val="7"/>
                          <w:szCs w:val="7"/>
                          <w:lang w:val="en-DE"/>
                        </w:rPr>
                        <w:t xml:space="preserve"> Meaningful naming. </w:t>
                      </w:r>
                      <w:r w:rsidR="004D121C" w:rsidRPr="00281DC3">
                        <w:rPr>
                          <w:sz w:val="7"/>
                          <w:szCs w:val="7"/>
                          <w:lang w:val="en-DE"/>
                        </w:rPr>
                        <w:t xml:space="preserve">• </w:t>
                      </w:r>
                      <w:r w:rsidR="004D121C" w:rsidRPr="00281DC3">
                        <w:rPr>
                          <w:color w:val="0070C0"/>
                          <w:sz w:val="7"/>
                          <w:szCs w:val="7"/>
                          <w:lang w:val="en-DE"/>
                        </w:rPr>
                        <w:t xml:space="preserve"> If a program needs an explanatory comment at one point, it should be refactored. </w:t>
                      </w:r>
                      <w:r w:rsidR="004D121C" w:rsidRPr="00281DC3">
                        <w:rPr>
                          <w:sz w:val="7"/>
                          <w:szCs w:val="7"/>
                          <w:lang w:val="en-DE"/>
                        </w:rPr>
                        <w:t xml:space="preserve">• </w:t>
                      </w:r>
                      <w:r w:rsidR="004D121C" w:rsidRPr="00281DC3">
                        <w:rPr>
                          <w:color w:val="0070C0"/>
                          <w:sz w:val="7"/>
                          <w:szCs w:val="7"/>
                          <w:lang w:val="en-DE"/>
                        </w:rPr>
                        <w:t xml:space="preserve">Reaction to the problem that additional documentation becomes obsolete very quickly due to lack of ongoing adaptation and is therefore unusable of misleading </w:t>
                      </w:r>
                      <w:r w:rsidR="004D121C" w:rsidRPr="00281DC3">
                        <w:rPr>
                          <w:b/>
                          <w:bCs/>
                          <w:sz w:val="7"/>
                          <w:szCs w:val="7"/>
                          <w:lang w:val="en-DE"/>
                        </w:rPr>
                        <w:t>Programming in pairs:</w:t>
                      </w:r>
                      <w:r w:rsidR="004D121C" w:rsidRPr="00281DC3">
                        <w:rPr>
                          <w:sz w:val="7"/>
                          <w:szCs w:val="7"/>
                          <w:lang w:val="en-DE"/>
                        </w:rPr>
                        <w:t xml:space="preserve"> • </w:t>
                      </w:r>
                      <w:r w:rsidR="004D121C" w:rsidRPr="00281DC3">
                        <w:rPr>
                          <w:color w:val="0070C0"/>
                          <w:sz w:val="7"/>
                          <w:szCs w:val="7"/>
                          <w:lang w:val="en-DE"/>
                        </w:rPr>
                        <w:t xml:space="preserve">The first partner takes care of the current coding. </w:t>
                      </w:r>
                      <w:r w:rsidR="004D121C" w:rsidRPr="00281DC3">
                        <w:rPr>
                          <w:sz w:val="7"/>
                          <w:szCs w:val="7"/>
                          <w:lang w:val="en-DE"/>
                        </w:rPr>
                        <w:t>•</w:t>
                      </w:r>
                      <w:r w:rsidR="004D121C" w:rsidRPr="00281DC3">
                        <w:rPr>
                          <w:color w:val="0070C0"/>
                          <w:sz w:val="7"/>
                          <w:szCs w:val="7"/>
                          <w:lang w:val="en-DE"/>
                        </w:rPr>
                        <w:t xml:space="preserve"> The second partner checks the code for typos and logical errors and develops strategies for further implementations. </w:t>
                      </w:r>
                      <w:r w:rsidR="004D121C" w:rsidRPr="00281DC3">
                        <w:rPr>
                          <w:sz w:val="7"/>
                          <w:szCs w:val="7"/>
                          <w:lang w:val="en-DE"/>
                        </w:rPr>
                        <w:t>•</w:t>
                      </w:r>
                      <w:r w:rsidR="004D121C" w:rsidRPr="00281DC3">
                        <w:rPr>
                          <w:color w:val="0070C0"/>
                          <w:sz w:val="7"/>
                          <w:szCs w:val="7"/>
                          <w:lang w:val="en-DE"/>
                        </w:rPr>
                        <w:t xml:space="preserve"> Paring is dynamic: New partners are sought for each work packages </w:t>
                      </w:r>
                      <w:r w:rsidR="004D121C" w:rsidRPr="00281DC3">
                        <w:rPr>
                          <w:b/>
                          <w:bCs/>
                          <w:sz w:val="7"/>
                          <w:szCs w:val="7"/>
                          <w:lang w:val="en-DE"/>
                        </w:rPr>
                        <w:t>Common code property</w:t>
                      </w:r>
                      <w:r w:rsidR="004D121C" w:rsidRPr="00281DC3">
                        <w:rPr>
                          <w:b/>
                          <w:bCs/>
                          <w:color w:val="0070C0"/>
                          <w:sz w:val="7"/>
                          <w:szCs w:val="7"/>
                          <w:lang w:val="en-DE"/>
                        </w:rPr>
                        <w:t>:</w:t>
                      </w:r>
                      <w:r w:rsidR="004D121C" w:rsidRPr="00281DC3">
                        <w:rPr>
                          <w:color w:val="0070C0"/>
                          <w:sz w:val="7"/>
                          <w:szCs w:val="7"/>
                          <w:lang w:val="en-DE"/>
                        </w:rPr>
                        <w:t xml:space="preserve"> Consequence: Each developer pair may make changes anywhere at any time </w:t>
                      </w:r>
                      <w:r w:rsidR="004D121C" w:rsidRPr="00281DC3">
                        <w:rPr>
                          <w:b/>
                          <w:bCs/>
                          <w:sz w:val="7"/>
                          <w:szCs w:val="7"/>
                          <w:lang w:val="en-DE"/>
                        </w:rPr>
                        <w:t>Continuous Integration:</w:t>
                      </w:r>
                      <w:r w:rsidR="004D121C" w:rsidRPr="00281DC3">
                        <w:rPr>
                          <w:sz w:val="7"/>
                          <w:szCs w:val="7"/>
                          <w:lang w:val="en-DE"/>
                        </w:rPr>
                        <w:t xml:space="preserve"> </w:t>
                      </w:r>
                      <w:r w:rsidR="004D121C" w:rsidRPr="00281DC3">
                        <w:rPr>
                          <w:color w:val="0070C0"/>
                          <w:sz w:val="7"/>
                          <w:szCs w:val="7"/>
                          <w:lang w:val="en-DE"/>
                        </w:rPr>
                        <w:t xml:space="preserve">Newly developed or modified program parts are to be reintegrated into the current code base after only a few hours. </w:t>
                      </w:r>
                      <w:r w:rsidR="003743FB" w:rsidRPr="00281DC3">
                        <w:rPr>
                          <w:sz w:val="7"/>
                          <w:szCs w:val="7"/>
                          <w:lang w:val="en-DE"/>
                        </w:rPr>
                        <w:t xml:space="preserve">• </w:t>
                      </w:r>
                      <w:r w:rsidR="004D121C" w:rsidRPr="00281DC3">
                        <w:rPr>
                          <w:color w:val="0070C0"/>
                          <w:sz w:val="7"/>
                          <w:szCs w:val="7"/>
                          <w:lang w:val="en-DE"/>
                        </w:rPr>
                        <w:t xml:space="preserve">For this purpose. An integration and test system </w:t>
                      </w:r>
                      <w:r w:rsidR="003743FB" w:rsidRPr="00281DC3">
                        <w:rPr>
                          <w:color w:val="0070C0"/>
                          <w:sz w:val="7"/>
                          <w:szCs w:val="7"/>
                          <w:lang w:val="en-DE"/>
                        </w:rPr>
                        <w:t>are</w:t>
                      </w:r>
                      <w:r w:rsidR="004D121C" w:rsidRPr="00281DC3">
                        <w:rPr>
                          <w:color w:val="0070C0"/>
                          <w:sz w:val="7"/>
                          <w:szCs w:val="7"/>
                          <w:lang w:val="en-DE"/>
                        </w:rPr>
                        <w:t xml:space="preserve"> used, on which all test cases must be checked again after the changes have been imported. </w:t>
                      </w:r>
                      <w:r w:rsidR="004D121C" w:rsidRPr="00281DC3">
                        <w:rPr>
                          <w:b/>
                          <w:bCs/>
                          <w:sz w:val="7"/>
                          <w:szCs w:val="7"/>
                          <w:lang w:val="en-DE"/>
                        </w:rPr>
                        <w:t>40-hour week</w:t>
                      </w:r>
                      <w:r w:rsidR="004D121C" w:rsidRPr="00281DC3">
                        <w:rPr>
                          <w:b/>
                          <w:bCs/>
                          <w:color w:val="0070C0"/>
                          <w:sz w:val="7"/>
                          <w:szCs w:val="7"/>
                          <w:lang w:val="en-DE"/>
                        </w:rPr>
                        <w:t>:</w:t>
                      </w:r>
                      <w:r w:rsidR="004D121C" w:rsidRPr="00281DC3">
                        <w:rPr>
                          <w:color w:val="0070C0"/>
                          <w:sz w:val="7"/>
                          <w:szCs w:val="7"/>
                          <w:lang w:val="en-DE"/>
                        </w:rPr>
                        <w:t xml:space="preserve"> Because development in Paris places high demands on the concentration and performance of employees</w:t>
                      </w:r>
                      <w:r w:rsidR="004D121C" w:rsidRPr="00281DC3">
                        <w:rPr>
                          <w:sz w:val="7"/>
                          <w:szCs w:val="7"/>
                          <w:lang w:val="en-DE"/>
                        </w:rPr>
                        <w:t xml:space="preserve">. </w:t>
                      </w:r>
                      <w:r w:rsidR="004D121C" w:rsidRPr="00281DC3">
                        <w:rPr>
                          <w:b/>
                          <w:bCs/>
                          <w:sz w:val="7"/>
                          <w:szCs w:val="7"/>
                          <w:lang w:val="en-DE"/>
                        </w:rPr>
                        <w:t>On-site Customer:</w:t>
                      </w:r>
                      <w:r w:rsidR="004D121C" w:rsidRPr="00281DC3">
                        <w:rPr>
                          <w:sz w:val="7"/>
                          <w:szCs w:val="7"/>
                          <w:lang w:val="en-DE"/>
                        </w:rPr>
                        <w:t xml:space="preserve"> </w:t>
                      </w:r>
                      <w:r w:rsidR="004D121C" w:rsidRPr="00281DC3">
                        <w:rPr>
                          <w:color w:val="0070C0"/>
                          <w:sz w:val="7"/>
                          <w:szCs w:val="7"/>
                          <w:lang w:val="en-DE"/>
                        </w:rPr>
                        <w:t xml:space="preserve">Should represent the view of the customer, especially in connection with the business games. </w:t>
                      </w:r>
                      <w:r w:rsidR="004D121C" w:rsidRPr="00281DC3">
                        <w:rPr>
                          <w:b/>
                          <w:bCs/>
                          <w:sz w:val="7"/>
                          <w:szCs w:val="7"/>
                          <w:lang w:val="en-DE"/>
                        </w:rPr>
                        <w:t>Coding Standard</w:t>
                      </w:r>
                      <w:r w:rsidR="004D121C" w:rsidRPr="00281DC3">
                        <w:rPr>
                          <w:sz w:val="7"/>
                          <w:szCs w:val="7"/>
                          <w:lang w:val="en-DE"/>
                        </w:rPr>
                        <w:t xml:space="preserve"> </w:t>
                      </w:r>
                      <w:r w:rsidR="004D121C" w:rsidRPr="00281DC3">
                        <w:rPr>
                          <w:color w:val="0070C0"/>
                          <w:sz w:val="7"/>
                          <w:szCs w:val="7"/>
                          <w:lang w:val="en-DE"/>
                        </w:rPr>
                        <w:t>Ensure uniform code that can be understood and modified by all the developers.</w:t>
                      </w:r>
                      <w:r w:rsidR="00401C0A" w:rsidRPr="00281DC3">
                        <w:rPr>
                          <w:color w:val="0070C0"/>
                          <w:sz w:val="7"/>
                          <w:szCs w:val="7"/>
                          <w:lang w:val="en-DE"/>
                        </w:rPr>
                        <w:t xml:space="preserve"> </w:t>
                      </w:r>
                      <w:r w:rsidR="00401C0A" w:rsidRPr="00281DC3">
                        <w:rPr>
                          <w:b/>
                          <w:bCs/>
                          <w:sz w:val="7"/>
                          <w:szCs w:val="7"/>
                          <w:lang w:val="en-DE"/>
                        </w:rPr>
                        <w:t>Advantages</w:t>
                      </w:r>
                      <w:r w:rsidR="00401C0A" w:rsidRPr="00281DC3">
                        <w:rPr>
                          <w:color w:val="0070C0"/>
                          <w:sz w:val="7"/>
                          <w:szCs w:val="7"/>
                          <w:lang w:val="en-DE"/>
                        </w:rPr>
                        <w:t xml:space="preserve">: </w:t>
                      </w:r>
                      <w:r w:rsidR="00401C0A" w:rsidRPr="00281DC3">
                        <w:rPr>
                          <w:sz w:val="7"/>
                          <w:szCs w:val="7"/>
                          <w:lang w:val="en-DE"/>
                        </w:rPr>
                        <w:t>Lightweight, opposite of bureaucratic. Copes well with rapidly changing requirements</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710464" behindDoc="0" locked="0" layoutInCell="1" allowOverlap="1" wp14:anchorId="494841EB" wp14:editId="2E48FAAF">
                <wp:simplePos x="0" y="0"/>
                <wp:positionH relativeFrom="column">
                  <wp:posOffset>2338504</wp:posOffset>
                </wp:positionH>
                <wp:positionV relativeFrom="paragraph">
                  <wp:posOffset>-457835</wp:posOffset>
                </wp:positionV>
                <wp:extent cx="935990" cy="10046970"/>
                <wp:effectExtent l="0" t="0" r="16510" b="11430"/>
                <wp:wrapNone/>
                <wp:docPr id="17234593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4841EB" id="_x0000_s1029" type="#_x0000_t202" style="position:absolute;margin-left:184.15pt;margin-top:-36.05pt;width:73.7pt;height:791.1pt;z-index:251710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">
                <v:textbox>
                  <w:txbxContent>
                    <w:p w14:paraId="43A61E86" w14:textId="187FFF25" w:rsidR="00791F0A" w:rsidRPr="004821E3" w:rsidRDefault="00B57294" w:rsidP="008E1985">
                      <w:pPr>
                        <w:ind w:left="-113" w:right="-113"/>
                        <w:rPr>
                          <w:sz w:val="7"/>
                          <w:szCs w:val="7"/>
                          <w:lang w:val="en-DE"/>
                        </w:rPr>
                      </w:pPr>
                      <w:r w:rsidRPr="00B57294">
                        <w:rPr>
                          <w:sz w:val="7"/>
                          <w:szCs w:val="7"/>
                          <w:lang w:val="en-DE"/>
                        </w:rPr>
                        <w:t>system functions</w:t>
                      </w:r>
                      <w:r>
                        <w:rPr>
                          <w:sz w:val="7"/>
                          <w:szCs w:val="7"/>
                          <w:lang w:val="en-DE"/>
                        </w:rPr>
                        <w:t xml:space="preserve">. </w:t>
                      </w:r>
                      <w:r w:rsidRPr="00B57294">
                        <w:rPr>
                          <w:b/>
                          <w:bCs/>
                          <w:color w:val="0070C0"/>
                          <w:sz w:val="7"/>
                          <w:szCs w:val="7"/>
                          <w:lang w:val="en-DE"/>
                        </w:rPr>
                        <w:t>Evolutionary prototyping</w:t>
                      </w:r>
                      <w:r w:rsidRPr="00B57294">
                        <w:rPr>
                          <w:color w:val="0070C0"/>
                          <w:sz w:val="7"/>
                          <w:szCs w:val="7"/>
                          <w:lang w:val="en-DE"/>
                        </w:rPr>
                        <w:t xml:space="preserve"> is a development approach where an initial version of the system, which is functional but not complete, is built and continuously refined through successive iterations based on user feedback and requirement changes until it evolves into the fully functional final product. Unlike </w:t>
                      </w:r>
                      <w:r w:rsidRPr="00B57294">
                        <w:rPr>
                          <w:b/>
                          <w:bCs/>
                          <w:color w:val="0070C0"/>
                          <w:sz w:val="7"/>
                          <w:szCs w:val="7"/>
                          <w:lang w:val="en-DE"/>
                        </w:rPr>
                        <w:t>incremental software development</w:t>
                      </w:r>
                      <w:r w:rsidRPr="00B57294">
                        <w:rPr>
                          <w:color w:val="0070C0"/>
                          <w:sz w:val="7"/>
                          <w:szCs w:val="7"/>
                          <w:lang w:val="en-DE"/>
                        </w:rPr>
                        <w:t>, where each increment is a fully functional and potentially shippable version of the product that adds specific functionalities in a step-by-step manner, evolutionary prototyping may involve building a base version of the system that has limited functionality and is then expanded and refined over time to meet the complete set of user needs and features.</w:t>
                      </w:r>
                      <w:r>
                        <w:rPr>
                          <w:color w:val="0070C0"/>
                          <w:sz w:val="7"/>
                          <w:szCs w:val="7"/>
                          <w:lang w:val="en-DE"/>
                        </w:rPr>
                        <w:t xml:space="preserve"> </w:t>
                      </w:r>
                      <w:r w:rsidRPr="00B57294">
                        <w:rPr>
                          <w:b/>
                          <w:bCs/>
                          <w:sz w:val="7"/>
                          <w:szCs w:val="7"/>
                          <w:highlight w:val="green"/>
                          <w:lang w:val="en-DE"/>
                        </w:rPr>
                        <w:t>Iterative Software Development</w:t>
                      </w:r>
                      <w:r>
                        <w:rPr>
                          <w:b/>
                          <w:bCs/>
                          <w:sz w:val="7"/>
                          <w:szCs w:val="7"/>
                          <w:lang w:val="en-DE"/>
                        </w:rPr>
                        <w:t xml:space="preserve">: Idea </w:t>
                      </w:r>
                      <w:r>
                        <w:rPr>
                          <w:sz w:val="7"/>
                          <w:szCs w:val="7"/>
                          <w:lang w:val="en-DE"/>
                        </w:rPr>
                        <w:t xml:space="preserve">is that it tries to combine the strength of other models: Phase Model: Easy to manage, more flexible than other models. </w:t>
                      </w:r>
                      <w:r w:rsidRPr="003054B2">
                        <w:rPr>
                          <w:sz w:val="7"/>
                          <w:szCs w:val="7"/>
                          <w:lang w:val="en-DE"/>
                        </w:rPr>
                        <w:t>•</w:t>
                      </w:r>
                      <w:r>
                        <w:rPr>
                          <w:sz w:val="7"/>
                          <w:szCs w:val="7"/>
                          <w:lang w:val="en-DE"/>
                        </w:rPr>
                        <w:t xml:space="preserve">  </w:t>
                      </w:r>
                      <w:r w:rsidRPr="00B57294">
                        <w:rPr>
                          <w:sz w:val="7"/>
                          <w:szCs w:val="7"/>
                          <w:lang w:val="en-DE"/>
                        </w:rPr>
                        <w:t>Guiding principle: Risk mitigation Start on a small scale Keep the spiral as tight as possible Achieve the development goals with minimum costs</w:t>
                      </w:r>
                      <w:r>
                        <w:rPr>
                          <w:sz w:val="7"/>
                          <w:szCs w:val="7"/>
                          <w:lang w:val="en-DE"/>
                        </w:rPr>
                        <w:t xml:space="preserve">. </w:t>
                      </w:r>
                      <w:r w:rsidRPr="00B57294">
                        <w:rPr>
                          <w:b/>
                          <w:bCs/>
                          <w:sz w:val="7"/>
                          <w:szCs w:val="7"/>
                          <w:highlight w:val="yellow"/>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Dismantling of system development into intermediate products/partial products. </w:t>
                      </w:r>
                      <w:r w:rsidRPr="003054B2">
                        <w:rPr>
                          <w:sz w:val="7"/>
                          <w:szCs w:val="7"/>
                          <w:lang w:val="en-DE"/>
                        </w:rPr>
                        <w:t>•</w:t>
                      </w:r>
                      <w:r>
                        <w:rPr>
                          <w:sz w:val="7"/>
                          <w:szCs w:val="7"/>
                          <w:lang w:val="en-DE"/>
                        </w:rPr>
                        <w:t xml:space="preserve"> </w:t>
                      </w:r>
                      <w:r w:rsidRPr="00B57294">
                        <w:rPr>
                          <w:sz w:val="7"/>
                          <w:szCs w:val="7"/>
                          <w:lang w:val="en-DE"/>
                        </w:rPr>
                        <w:t xml:space="preserve">Development of each intermediate / sub-product in 4 recurring steps: </w:t>
                      </w:r>
                      <w:r w:rsidRPr="00B57294">
                        <w:rPr>
                          <w:b/>
                          <w:bCs/>
                          <w:sz w:val="7"/>
                          <w:szCs w:val="7"/>
                          <w:lang w:val="en-DE"/>
                        </w:rPr>
                        <w:t>-&gt;</w:t>
                      </w:r>
                      <w:r>
                        <w:rPr>
                          <w:sz w:val="7"/>
                          <w:szCs w:val="7"/>
                          <w:lang w:val="en-DE"/>
                        </w:rPr>
                        <w:t xml:space="preserve"> </w:t>
                      </w:r>
                      <w:r w:rsidRPr="00B57294">
                        <w:rPr>
                          <w:sz w:val="7"/>
                          <w:szCs w:val="7"/>
                          <w:lang w:val="en-DE"/>
                        </w:rPr>
                        <w:t xml:space="preserve">Determination of objectives, alternatives and framework conditions </w:t>
                      </w:r>
                      <w:r w:rsidRPr="00B57294">
                        <w:rPr>
                          <w:b/>
                          <w:bCs/>
                          <w:sz w:val="7"/>
                          <w:szCs w:val="7"/>
                          <w:lang w:val="en-DE"/>
                        </w:rPr>
                        <w:t>-&gt;</w:t>
                      </w:r>
                      <w:r>
                        <w:rPr>
                          <w:sz w:val="7"/>
                          <w:szCs w:val="7"/>
                          <w:lang w:val="en-DE"/>
                        </w:rPr>
                        <w:t xml:space="preserve"> </w:t>
                      </w:r>
                      <w:r w:rsidRPr="00B57294">
                        <w:rPr>
                          <w:sz w:val="7"/>
                          <w:szCs w:val="7"/>
                          <w:lang w:val="en-DE"/>
                        </w:rPr>
                        <w:t xml:space="preserve">Evaluation of alternatives and reduction of risks </w:t>
                      </w:r>
                      <w:r w:rsidRPr="00B57294">
                        <w:rPr>
                          <w:b/>
                          <w:bCs/>
                          <w:sz w:val="7"/>
                          <w:szCs w:val="7"/>
                          <w:lang w:val="en-DE"/>
                        </w:rPr>
                        <w:t>-&gt;</w:t>
                      </w:r>
                      <w:r>
                        <w:rPr>
                          <w:sz w:val="7"/>
                          <w:szCs w:val="7"/>
                          <w:lang w:val="en-DE"/>
                        </w:rPr>
                        <w:t xml:space="preserve"> </w:t>
                      </w:r>
                      <w:r w:rsidRPr="00B57294">
                        <w:rPr>
                          <w:sz w:val="7"/>
                          <w:szCs w:val="7"/>
                          <w:lang w:val="en-DE"/>
                        </w:rPr>
                        <w:t xml:space="preserve">Realization of the intermediate product/subproduct and inspection </w:t>
                      </w:r>
                      <w:r w:rsidRPr="00B57294">
                        <w:rPr>
                          <w:b/>
                          <w:bCs/>
                          <w:sz w:val="7"/>
                          <w:szCs w:val="7"/>
                          <w:lang w:val="en-DE"/>
                        </w:rPr>
                        <w:t>-&gt;</w:t>
                      </w:r>
                      <w:r>
                        <w:rPr>
                          <w:sz w:val="7"/>
                          <w:szCs w:val="7"/>
                          <w:lang w:val="en-DE"/>
                        </w:rPr>
                        <w:t xml:space="preserve"> </w:t>
                      </w:r>
                      <w:r w:rsidRPr="00B57294">
                        <w:rPr>
                          <w:sz w:val="7"/>
                          <w:szCs w:val="7"/>
                          <w:lang w:val="en-DE"/>
                        </w:rPr>
                        <w:t xml:space="preserve">Project continuation planning </w:t>
                      </w:r>
                      <w:r w:rsidRPr="003054B2">
                        <w:rPr>
                          <w:sz w:val="7"/>
                          <w:szCs w:val="7"/>
                          <w:lang w:val="en-DE"/>
                        </w:rPr>
                        <w:t>•</w:t>
                      </w:r>
                      <w:r>
                        <w:rPr>
                          <w:sz w:val="7"/>
                          <w:szCs w:val="7"/>
                          <w:lang w:val="en-DE"/>
                        </w:rPr>
                        <w:t xml:space="preserve"> </w:t>
                      </w:r>
                      <w:r w:rsidRPr="00B57294">
                        <w:rPr>
                          <w:sz w:val="7"/>
                          <w:szCs w:val="7"/>
                          <w:lang w:val="en-DE"/>
                        </w:rPr>
                        <w:t>Cyclical through these steps for all intermediate products/partial products</w:t>
                      </w:r>
                      <w:r>
                        <w:rPr>
                          <w:sz w:val="7"/>
                          <w:szCs w:val="7"/>
                          <w:lang w:val="en-DE"/>
                        </w:rPr>
                        <w:t xml:space="preserve">. </w:t>
                      </w:r>
                      <w:r w:rsidRPr="00B57294">
                        <w:rPr>
                          <w:b/>
                          <w:bCs/>
                          <w:sz w:val="7"/>
                          <w:szCs w:val="7"/>
                          <w:highlight w:val="yellow"/>
                          <w:lang w:val="en-DE"/>
                        </w:rPr>
                        <w:t>4 steps in each cycle:</w:t>
                      </w:r>
                      <w:r w:rsidRPr="00B57294">
                        <w:rPr>
                          <w:sz w:val="7"/>
                          <w:szCs w:val="7"/>
                          <w:lang w:val="en-DE"/>
                        </w:rPr>
                        <w:t xml:space="preserve"> </w:t>
                      </w:r>
                      <w:r w:rsidRPr="00B57294">
                        <w:rPr>
                          <w:b/>
                          <w:bCs/>
                          <w:sz w:val="7"/>
                          <w:szCs w:val="7"/>
                          <w:lang w:val="en-DE"/>
                        </w:rPr>
                        <w:t>1. Planning 2. Risk analysis 3. Engineering 4. Evaluation</w:t>
                      </w:r>
                      <w:r w:rsidRPr="00B57294">
                        <w:rPr>
                          <w:sz w:val="7"/>
                          <w:szCs w:val="7"/>
                          <w:lang w:val="en-DE"/>
                        </w:rPr>
                        <w:t xml:space="preserve"> In the </w:t>
                      </w:r>
                      <w:r w:rsidRPr="00B57294">
                        <w:rPr>
                          <w:b/>
                          <w:bCs/>
                          <w:sz w:val="7"/>
                          <w:szCs w:val="7"/>
                          <w:lang w:val="en-DE"/>
                        </w:rPr>
                        <w:t>3rd step</w:t>
                      </w:r>
                      <w:r w:rsidRPr="00B57294">
                        <w:rPr>
                          <w:sz w:val="7"/>
                          <w:szCs w:val="7"/>
                          <w:lang w:val="en-DE"/>
                        </w:rPr>
                        <w:t xml:space="preserve"> often coupling with other process models: Waterfall model Evolutionary prototyping</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Periodic review of the process depending on the risks </w:t>
                      </w:r>
                      <w:r w:rsidRPr="003054B2">
                        <w:rPr>
                          <w:sz w:val="7"/>
                          <w:szCs w:val="7"/>
                          <w:lang w:val="en-DE"/>
                        </w:rPr>
                        <w:t>•</w:t>
                      </w:r>
                      <w:r>
                        <w:rPr>
                          <w:sz w:val="7"/>
                          <w:szCs w:val="7"/>
                          <w:lang w:val="en-DE"/>
                        </w:rPr>
                        <w:t xml:space="preserve"> </w:t>
                      </w:r>
                      <w:r w:rsidRPr="00B57294">
                        <w:rPr>
                          <w:sz w:val="7"/>
                          <w:szCs w:val="7"/>
                          <w:lang w:val="en-DE"/>
                        </w:rPr>
                        <w:t xml:space="preserve">Process model is not defined for the entire development </w:t>
                      </w:r>
                      <w:r w:rsidRPr="003054B2">
                        <w:rPr>
                          <w:sz w:val="7"/>
                          <w:szCs w:val="7"/>
                          <w:lang w:val="en-DE"/>
                        </w:rPr>
                        <w:t>•</w:t>
                      </w:r>
                      <w:r>
                        <w:rPr>
                          <w:sz w:val="7"/>
                          <w:szCs w:val="7"/>
                          <w:lang w:val="en-DE"/>
                        </w:rPr>
                        <w:t xml:space="preserve"> </w:t>
                      </w:r>
                      <w:r w:rsidRPr="00B57294">
                        <w:rPr>
                          <w:sz w:val="7"/>
                          <w:szCs w:val="7"/>
                          <w:lang w:val="en-DE"/>
                        </w:rPr>
                        <w:t xml:space="preserve">Integration of other process models as special cases </w:t>
                      </w:r>
                      <w:r w:rsidRPr="003054B2">
                        <w:rPr>
                          <w:sz w:val="7"/>
                          <w:szCs w:val="7"/>
                          <w:lang w:val="en-DE"/>
                        </w:rPr>
                        <w:t>•</w:t>
                      </w:r>
                      <w:r>
                        <w:rPr>
                          <w:sz w:val="7"/>
                          <w:szCs w:val="7"/>
                          <w:lang w:val="en-DE"/>
                        </w:rPr>
                        <w:t xml:space="preserve"> </w:t>
                      </w:r>
                      <w:r w:rsidRPr="00B57294">
                        <w:rPr>
                          <w:sz w:val="7"/>
                          <w:szCs w:val="7"/>
                          <w:lang w:val="en-DE"/>
                        </w:rPr>
                        <w:t xml:space="preserve">Errors and unsuitable alternatives are eliminated at an </w:t>
                      </w:r>
                      <w:r w:rsidR="00144E82" w:rsidRPr="00B57294">
                        <w:rPr>
                          <w:sz w:val="7"/>
                          <w:szCs w:val="7"/>
                          <w:lang w:val="en-DE"/>
                        </w:rPr>
                        <w:t>early stage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Flexible model </w:t>
                      </w:r>
                      <w:r w:rsidRPr="003054B2">
                        <w:rPr>
                          <w:sz w:val="7"/>
                          <w:szCs w:val="7"/>
                          <w:lang w:val="en-DE"/>
                        </w:rPr>
                        <w:t>•</w:t>
                      </w:r>
                      <w:r>
                        <w:rPr>
                          <w:sz w:val="7"/>
                          <w:szCs w:val="7"/>
                          <w:lang w:val="en-DE"/>
                        </w:rPr>
                        <w:t xml:space="preserve"> </w:t>
                      </w:r>
                      <w:r w:rsidRPr="00B57294">
                        <w:rPr>
                          <w:sz w:val="7"/>
                          <w:szCs w:val="7"/>
                          <w:lang w:val="en-DE"/>
                        </w:rPr>
                        <w:t xml:space="preserve">Development can be redirected much more easily if insights </w:t>
                      </w:r>
                      <w:proofErr w:type="gramStart"/>
                      <w:r w:rsidRPr="00B57294">
                        <w:rPr>
                          <w:sz w:val="7"/>
                          <w:szCs w:val="7"/>
                          <w:lang w:val="en-DE"/>
                        </w:rPr>
                        <w:t>requires</w:t>
                      </w:r>
                      <w:proofErr w:type="gramEnd"/>
                      <w:r w:rsidRPr="00B57294">
                        <w:rPr>
                          <w:sz w:val="7"/>
                          <w:szCs w:val="7"/>
                          <w:lang w:val="en-DE"/>
                        </w:rPr>
                        <w:t xml:space="preserve"> it </w:t>
                      </w:r>
                      <w:r w:rsidRPr="003054B2">
                        <w:rPr>
                          <w:sz w:val="7"/>
                          <w:szCs w:val="7"/>
                          <w:lang w:val="en-DE"/>
                        </w:rPr>
                        <w:t>•</w:t>
                      </w:r>
                      <w:r>
                        <w:rPr>
                          <w:sz w:val="7"/>
                          <w:szCs w:val="7"/>
                          <w:lang w:val="en-DE"/>
                        </w:rPr>
                        <w:t xml:space="preserve"> </w:t>
                      </w:r>
                      <w:r w:rsidRPr="00B57294">
                        <w:rPr>
                          <w:sz w:val="7"/>
                          <w:szCs w:val="7"/>
                          <w:lang w:val="en-DE"/>
                        </w:rPr>
                        <w:t xml:space="preserve">Supports the reuse of software by considering alternatives. </w:t>
                      </w:r>
                      <w:r w:rsidRPr="00B57294">
                        <w:rPr>
                          <w:b/>
                          <w:bCs/>
                          <w:sz w:val="7"/>
                          <w:szCs w:val="7"/>
                          <w:lang w:val="en-DE"/>
                        </w:rPr>
                        <w:t>Disadvantages</w:t>
                      </w:r>
                      <w:r w:rsidRPr="00B57294">
                        <w:rPr>
                          <w:sz w:val="7"/>
                          <w:szCs w:val="7"/>
                          <w:lang w:val="en-DE"/>
                        </w:rPr>
                        <w:t xml:space="preserve">: </w:t>
                      </w:r>
                      <w:r>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High management costs </w:t>
                      </w:r>
                      <w:r w:rsidRPr="003054B2">
                        <w:rPr>
                          <w:sz w:val="7"/>
                          <w:szCs w:val="7"/>
                          <w:lang w:val="en-DE"/>
                        </w:rPr>
                        <w:t>•</w:t>
                      </w:r>
                      <w:r>
                        <w:rPr>
                          <w:sz w:val="7"/>
                          <w:szCs w:val="7"/>
                          <w:lang w:val="en-DE"/>
                        </w:rPr>
                        <w:t xml:space="preserve"> </w:t>
                      </w:r>
                      <w:r w:rsidRPr="00B57294">
                        <w:rPr>
                          <w:sz w:val="7"/>
                          <w:szCs w:val="7"/>
                          <w:lang w:val="en-DE"/>
                        </w:rPr>
                        <w:t xml:space="preserve">Less suitable for small and medium-sized projects </w:t>
                      </w:r>
                      <w:r w:rsidRPr="003054B2">
                        <w:rPr>
                          <w:sz w:val="7"/>
                          <w:szCs w:val="7"/>
                          <w:lang w:val="en-DE"/>
                        </w:rPr>
                        <w:t>•</w:t>
                      </w:r>
                      <w:r>
                        <w:rPr>
                          <w:sz w:val="7"/>
                          <w:szCs w:val="7"/>
                          <w:lang w:val="en-DE"/>
                        </w:rPr>
                        <w:t xml:space="preserve"> </w:t>
                      </w:r>
                      <w:r w:rsidRPr="00B57294">
                        <w:rPr>
                          <w:sz w:val="7"/>
                          <w:szCs w:val="7"/>
                          <w:lang w:val="en-DE"/>
                        </w:rPr>
                        <w:t>Knowledge of risk identification and management is not yet sufficiently widespread.</w:t>
                      </w:r>
                      <w:r w:rsidR="00144E82">
                        <w:rPr>
                          <w:sz w:val="7"/>
                          <w:szCs w:val="7"/>
                          <w:lang w:val="en-DE"/>
                        </w:rPr>
                        <w:t xml:space="preserve"> </w:t>
                      </w:r>
                      <w:r w:rsidR="00144E82" w:rsidRPr="00144E82">
                        <w:rPr>
                          <w:b/>
                          <w:bCs/>
                          <w:sz w:val="7"/>
                          <w:szCs w:val="7"/>
                          <w:highlight w:val="green"/>
                          <w:lang w:val="en-DE"/>
                        </w:rPr>
                        <w:t>Rational Unified Process</w:t>
                      </w:r>
                      <w:r w:rsidR="00144E82">
                        <w:rPr>
                          <w:b/>
                          <w:bCs/>
                          <w:sz w:val="7"/>
                          <w:szCs w:val="7"/>
                          <w:lang w:val="en-DE"/>
                        </w:rPr>
                        <w:t xml:space="preserve">: </w:t>
                      </w:r>
                      <w:r w:rsidR="00144E82" w:rsidRPr="00144E82">
                        <w:rPr>
                          <w:b/>
                          <w:bCs/>
                          <w:sz w:val="7"/>
                          <w:szCs w:val="7"/>
                          <w:lang w:val="en-DE"/>
                        </w:rPr>
                        <w:t>Idea</w:t>
                      </w:r>
                      <w:r w:rsidR="00144E82">
                        <w:rPr>
                          <w:b/>
                          <w:bCs/>
                          <w:sz w:val="7"/>
                          <w:szCs w:val="7"/>
                          <w:lang w:val="en-DE"/>
                        </w:rPr>
                        <w:t xml:space="preserve">: </w:t>
                      </w:r>
                      <w:r w:rsidR="00144E82">
                        <w:rPr>
                          <w:sz w:val="7"/>
                          <w:szCs w:val="7"/>
                          <w:lang w:val="en-DE"/>
                        </w:rPr>
                        <w:t xml:space="preserve">Its a process that can be adapted and extended. The main causes of software development problems are addressed by 6 best practices. The RUP focuses on these 5 best practices which are, </w:t>
                      </w:r>
                      <w:r w:rsidR="00144E82" w:rsidRPr="00144E82">
                        <w:rPr>
                          <w:sz w:val="7"/>
                          <w:szCs w:val="7"/>
                          <w:lang w:val="en-DE"/>
                        </w:rPr>
                        <w:t>Iterative Software Development</w:t>
                      </w:r>
                      <w:r w:rsidR="00144E82">
                        <w:rPr>
                          <w:sz w:val="7"/>
                          <w:szCs w:val="7"/>
                          <w:lang w:val="en-DE"/>
                        </w:rPr>
                        <w:t xml:space="preserve">, </w:t>
                      </w:r>
                      <w:r w:rsidR="00144E82" w:rsidRPr="00144E82">
                        <w:rPr>
                          <w:sz w:val="7"/>
                          <w:szCs w:val="7"/>
                          <w:lang w:val="en-DE"/>
                        </w:rPr>
                        <w:t>requirements management</w:t>
                      </w:r>
                      <w:r w:rsidR="00144E82">
                        <w:rPr>
                          <w:sz w:val="7"/>
                          <w:szCs w:val="7"/>
                          <w:lang w:val="en-DE"/>
                        </w:rPr>
                        <w:t xml:space="preserve">, </w:t>
                      </w:r>
                      <w:r w:rsidR="00144E82" w:rsidRPr="00144E82">
                        <w:rPr>
                          <w:sz w:val="7"/>
                          <w:szCs w:val="7"/>
                          <w:lang w:val="en-DE"/>
                        </w:rPr>
                        <w:t>Use of component-based software architectures</w:t>
                      </w:r>
                      <w:r w:rsidR="00144E82">
                        <w:rPr>
                          <w:sz w:val="7"/>
                          <w:szCs w:val="7"/>
                          <w:lang w:val="en-DE"/>
                        </w:rPr>
                        <w:t xml:space="preserve">, </w:t>
                      </w:r>
                      <w:r w:rsidR="00144E82" w:rsidRPr="00144E82">
                        <w:rPr>
                          <w:sz w:val="7"/>
                          <w:szCs w:val="7"/>
                          <w:lang w:val="en-DE"/>
                        </w:rPr>
                        <w:t>Visual Software Modelling</w:t>
                      </w:r>
                      <w:r w:rsidR="00144E82">
                        <w:rPr>
                          <w:sz w:val="7"/>
                          <w:szCs w:val="7"/>
                          <w:lang w:val="en-DE"/>
                        </w:rPr>
                        <w:t xml:space="preserve">, </w:t>
                      </w:r>
                      <w:r w:rsidR="00144E82" w:rsidRPr="00144E82">
                        <w:rPr>
                          <w:sz w:val="7"/>
                          <w:szCs w:val="7"/>
                          <w:lang w:val="en-DE"/>
                        </w:rPr>
                        <w:t>Software quality testing</w:t>
                      </w:r>
                      <w:r w:rsidR="00144E82">
                        <w:rPr>
                          <w:sz w:val="7"/>
                          <w:szCs w:val="7"/>
                          <w:lang w:val="en-DE"/>
                        </w:rPr>
                        <w:t>,</w:t>
                      </w:r>
                      <w:r w:rsidR="00144E82" w:rsidRPr="00144E82">
                        <w:rPr>
                          <w:sz w:val="7"/>
                          <w:szCs w:val="7"/>
                          <w:lang w:val="en-DE"/>
                        </w:rPr>
                        <w:t xml:space="preserve"> Controlled change management</w:t>
                      </w:r>
                      <w:r w:rsidR="00144E82" w:rsidRPr="00423FCB">
                        <w:rPr>
                          <w:sz w:val="7"/>
                          <w:szCs w:val="7"/>
                          <w:lang w:val="en-DE"/>
                        </w:rPr>
                        <w:t xml:space="preserve">.  </w:t>
                      </w:r>
                      <w:r w:rsidR="00144E82" w:rsidRPr="00423FCB">
                        <w:rPr>
                          <w:b/>
                          <w:bCs/>
                          <w:sz w:val="7"/>
                          <w:szCs w:val="7"/>
                          <w:u w:val="single"/>
                          <w:lang w:val="en-DE"/>
                        </w:rPr>
                        <w:t>NOW EXPLAINATION:</w:t>
                      </w:r>
                      <w:r w:rsidR="00144E82" w:rsidRPr="00423FCB">
                        <w:rPr>
                          <w:sz w:val="7"/>
                          <w:szCs w:val="7"/>
                          <w:lang w:val="en-DE"/>
                        </w:rPr>
                        <w:br/>
                      </w:r>
                      <w:r w:rsidR="00144E82" w:rsidRPr="00423FCB">
                        <w:rPr>
                          <w:b/>
                          <w:bCs/>
                          <w:sz w:val="7"/>
                          <w:szCs w:val="7"/>
                          <w:highlight w:val="yellow"/>
                          <w:lang w:val="en-DE"/>
                        </w:rPr>
                        <w:t>Iterative (evolutionary) Software Development</w:t>
                      </w:r>
                      <w:r w:rsidR="00144E82" w:rsidRPr="004821E3">
                        <w:rPr>
                          <w:b/>
                          <w:bCs/>
                          <w:color w:val="0070C0"/>
                          <w:sz w:val="7"/>
                          <w:szCs w:val="7"/>
                          <w:highlight w:val="yellow"/>
                          <w:lang w:val="en-DE"/>
                        </w:rPr>
                        <w:t>.</w:t>
                      </w:r>
                      <w:r w:rsidR="00144E82" w:rsidRPr="004821E3">
                        <w:rPr>
                          <w:b/>
                          <w:bCs/>
                          <w:color w:val="0070C0"/>
                          <w:sz w:val="7"/>
                          <w:szCs w:val="7"/>
                          <w:lang w:val="en-DE"/>
                        </w:rPr>
                        <w:t xml:space="preserve"> </w:t>
                      </w:r>
                      <w:r w:rsidR="00144E82" w:rsidRPr="004821E3">
                        <w:rPr>
                          <w:color w:val="0070C0"/>
                          <w:sz w:val="7"/>
                          <w:szCs w:val="7"/>
                          <w:lang w:val="en-DE"/>
                        </w:rPr>
                        <w:t xml:space="preserve">As large projects cannot be developed in one step. Increasing understanding of the problem area </w:t>
                      </w:r>
                      <w:r w:rsidR="00D2126A" w:rsidRPr="004821E3">
                        <w:rPr>
                          <w:color w:val="0070C0"/>
                          <w:sz w:val="7"/>
                          <w:szCs w:val="7"/>
                          <w:lang w:val="en-DE"/>
                        </w:rPr>
                        <w:t>during</w:t>
                      </w:r>
                      <w:r w:rsidR="00144E82" w:rsidRPr="004821E3">
                        <w:rPr>
                          <w:color w:val="0070C0"/>
                          <w:sz w:val="7"/>
                          <w:szCs w:val="7"/>
                          <w:lang w:val="en-DE"/>
                        </w:rPr>
                        <w:t xml:space="preserve"> the project</w:t>
                      </w:r>
                      <w:r w:rsidR="00D2126A" w:rsidRPr="004821E3">
                        <w:rPr>
                          <w:color w:val="0070C0"/>
                          <w:sz w:val="7"/>
                          <w:szCs w:val="7"/>
                          <w:lang w:val="en-DE"/>
                        </w:rPr>
                        <w:t>. The focus of consideration: Reduction of the project risk -&gt; Division into manageable sections, each of which leads to an executable version</w:t>
                      </w:r>
                      <w:r w:rsidR="00D2126A" w:rsidRPr="00423FCB">
                        <w:rPr>
                          <w:sz w:val="7"/>
                          <w:szCs w:val="7"/>
                          <w:lang w:val="en-DE"/>
                        </w:rPr>
                        <w:t xml:space="preserve">. </w:t>
                      </w:r>
                      <w:r w:rsidR="00D2126A" w:rsidRPr="00423FCB">
                        <w:rPr>
                          <w:b/>
                          <w:bCs/>
                          <w:sz w:val="7"/>
                          <w:szCs w:val="7"/>
                          <w:highlight w:val="yellow"/>
                          <w:lang w:val="en-DE"/>
                        </w:rPr>
                        <w:t>Requirements Management (with Use Cases</w:t>
                      </w:r>
                      <w:r w:rsidR="00D2126A" w:rsidRPr="00423FCB">
                        <w:rPr>
                          <w:b/>
                          <w:bCs/>
                          <w:sz w:val="7"/>
                          <w:szCs w:val="7"/>
                          <w:lang w:val="en-DE"/>
                        </w:rPr>
                        <w:t xml:space="preserve">) </w:t>
                      </w:r>
                      <w:r w:rsidR="00D2126A" w:rsidRPr="004821E3">
                        <w:rPr>
                          <w:color w:val="0070C0"/>
                          <w:sz w:val="7"/>
                          <w:szCs w:val="7"/>
                          <w:lang w:val="en-DE"/>
                        </w:rPr>
                        <w:t xml:space="preserve">Here the development, organization and documentation of the required functionality and the general conditions are to be observed. The approach is by creating use cases from UML, </w:t>
                      </w:r>
                      <w:proofErr w:type="gramStart"/>
                      <w:r w:rsidR="00D2126A" w:rsidRPr="004821E3">
                        <w:rPr>
                          <w:color w:val="0070C0"/>
                          <w:sz w:val="7"/>
                          <w:szCs w:val="7"/>
                          <w:lang w:val="en-DE"/>
                        </w:rPr>
                        <w:t>in order to</w:t>
                      </w:r>
                      <w:proofErr w:type="gramEnd"/>
                      <w:r w:rsidR="00D2126A" w:rsidRPr="004821E3">
                        <w:rPr>
                          <w:color w:val="0070C0"/>
                          <w:sz w:val="7"/>
                          <w:szCs w:val="7"/>
                          <w:lang w:val="en-DE"/>
                        </w:rPr>
                        <w:t xml:space="preserve"> process the modelling of the business transactions by the system. The use cases serve as a reference point for quality assurance, this practice also gives </w:t>
                      </w:r>
                      <w:proofErr w:type="gramStart"/>
                      <w:r w:rsidR="00D2126A" w:rsidRPr="004821E3">
                        <w:rPr>
                          <w:color w:val="0070C0"/>
                          <w:sz w:val="7"/>
                          <w:szCs w:val="7"/>
                          <w:lang w:val="en-DE"/>
                        </w:rPr>
                        <w:t>an</w:t>
                      </w:r>
                      <w:proofErr w:type="gramEnd"/>
                      <w:r w:rsidR="00D2126A" w:rsidRPr="004821E3">
                        <w:rPr>
                          <w:color w:val="0070C0"/>
                          <w:sz w:val="7"/>
                          <w:szCs w:val="7"/>
                          <w:lang w:val="en-DE"/>
                        </w:rPr>
                        <w:t xml:space="preserve"> check whether all the requirements are covered in the system design</w:t>
                      </w:r>
                      <w:r w:rsidR="00066A66" w:rsidRPr="00423FCB">
                        <w:rPr>
                          <w:sz w:val="7"/>
                          <w:szCs w:val="7"/>
                          <w:lang w:val="en-DE"/>
                        </w:rPr>
                        <w:t xml:space="preserve">. </w:t>
                      </w:r>
                      <w:r w:rsidR="00066A66" w:rsidRPr="00423FCB">
                        <w:rPr>
                          <w:b/>
                          <w:bCs/>
                          <w:sz w:val="7"/>
                          <w:szCs w:val="7"/>
                          <w:highlight w:val="yellow"/>
                          <w:lang w:val="en-DE"/>
                        </w:rPr>
                        <w:t>Use of component-based software architectures</w:t>
                      </w:r>
                      <w:r w:rsidR="00066A66" w:rsidRPr="00423FCB">
                        <w:rPr>
                          <w:b/>
                          <w:bCs/>
                          <w:sz w:val="7"/>
                          <w:szCs w:val="7"/>
                          <w:lang w:val="en-DE"/>
                        </w:rPr>
                        <w:t xml:space="preserve">: </w:t>
                      </w:r>
                      <w:r w:rsidR="00066A66" w:rsidRPr="004821E3">
                        <w:rPr>
                          <w:color w:val="0070C0"/>
                          <w:sz w:val="7"/>
                          <w:szCs w:val="7"/>
                          <w:lang w:val="en-DE"/>
                        </w:rPr>
                        <w:t>Objective is to support the use of prefabricated components, that is why it is advised to have an early development of a system architecture. The advantages of this practice are isolated development and testing components is quite possible. Reusability in later projects. Semi-finished products (CORBA/EJB) can be used</w:t>
                      </w:r>
                      <w:r w:rsidR="00066A66" w:rsidRPr="00423FCB">
                        <w:rPr>
                          <w:sz w:val="7"/>
                          <w:szCs w:val="7"/>
                          <w:lang w:val="en-DE"/>
                        </w:rPr>
                        <w:t xml:space="preserve">. </w:t>
                      </w:r>
                      <w:r w:rsidR="00066A66" w:rsidRPr="00423FCB">
                        <w:rPr>
                          <w:b/>
                          <w:bCs/>
                          <w:sz w:val="7"/>
                          <w:szCs w:val="7"/>
                          <w:highlight w:val="yellow"/>
                          <w:lang w:val="en-DE"/>
                        </w:rPr>
                        <w:t>Visual Software Modelling</w:t>
                      </w:r>
                      <w:r w:rsidR="00066A66" w:rsidRPr="00423FCB">
                        <w:rPr>
                          <w:b/>
                          <w:bCs/>
                          <w:sz w:val="7"/>
                          <w:szCs w:val="7"/>
                          <w:lang w:val="en-DE"/>
                        </w:rPr>
                        <w:t>:</w:t>
                      </w:r>
                      <w:r w:rsidR="00066A66" w:rsidRPr="00423FCB">
                        <w:rPr>
                          <w:sz w:val="7"/>
                          <w:szCs w:val="7"/>
                          <w:lang w:val="en-DE"/>
                        </w:rPr>
                        <w:t xml:space="preserve"> </w:t>
                      </w:r>
                      <w:r w:rsidR="00066A66" w:rsidRPr="004821E3">
                        <w:rPr>
                          <w:color w:val="0070C0"/>
                          <w:sz w:val="7"/>
                          <w:szCs w:val="7"/>
                          <w:lang w:val="en-DE"/>
                        </w:rPr>
                        <w:t xml:space="preserve">The  goal is to promote readability and clarity of documents. For this it is essential to create graphical notations for the documents. </w:t>
                      </w:r>
                      <w:r w:rsidR="00675727" w:rsidRPr="004821E3">
                        <w:rPr>
                          <w:color w:val="0070C0"/>
                          <w:sz w:val="7"/>
                          <w:szCs w:val="7"/>
                          <w:lang w:val="en-DE"/>
                        </w:rPr>
                        <w:t xml:space="preserve">UML diagrams can be used as they are </w:t>
                      </w:r>
                      <w:r w:rsidR="00066A66" w:rsidRPr="004821E3">
                        <w:rPr>
                          <w:color w:val="0070C0"/>
                          <w:sz w:val="7"/>
                          <w:szCs w:val="7"/>
                          <w:lang w:val="en-DE"/>
                        </w:rPr>
                        <w:t xml:space="preserve">generally known </w:t>
                      </w:r>
                      <w:r w:rsidR="00675727" w:rsidRPr="004821E3">
                        <w:rPr>
                          <w:color w:val="0070C0"/>
                          <w:sz w:val="7"/>
                          <w:szCs w:val="7"/>
                          <w:lang w:val="en-DE"/>
                        </w:rPr>
                        <w:t>in the world of software development</w:t>
                      </w:r>
                      <w:r w:rsidR="00675727" w:rsidRPr="00423FCB">
                        <w:rPr>
                          <w:sz w:val="7"/>
                          <w:szCs w:val="7"/>
                          <w:lang w:val="en-DE"/>
                        </w:rPr>
                        <w:t xml:space="preserve">. </w:t>
                      </w:r>
                      <w:r w:rsidR="00423FCB" w:rsidRPr="00423FCB">
                        <w:rPr>
                          <w:b/>
                          <w:bCs/>
                          <w:sz w:val="7"/>
                          <w:szCs w:val="7"/>
                          <w:highlight w:val="yellow"/>
                          <w:lang w:val="en-DE"/>
                        </w:rPr>
                        <w:t xml:space="preserve">Software </w:t>
                      </w:r>
                      <w:r w:rsidR="00675727" w:rsidRPr="00423FCB">
                        <w:rPr>
                          <w:b/>
                          <w:bCs/>
                          <w:sz w:val="7"/>
                          <w:szCs w:val="7"/>
                          <w:highlight w:val="yellow"/>
                          <w:lang w:val="en-DE"/>
                        </w:rPr>
                        <w:t>quality testing</w:t>
                      </w:r>
                      <w:r w:rsidR="00675727" w:rsidRPr="00423FCB">
                        <w:rPr>
                          <w:sz w:val="7"/>
                          <w:szCs w:val="7"/>
                          <w:lang w:val="en-DE"/>
                        </w:rPr>
                        <w:t xml:space="preserve">: </w:t>
                      </w:r>
                      <w:r w:rsidR="00675727" w:rsidRPr="004821E3">
                        <w:rPr>
                          <w:color w:val="0070C0"/>
                          <w:sz w:val="7"/>
                          <w:szCs w:val="7"/>
                          <w:lang w:val="en-DE"/>
                        </w:rPr>
                        <w:t>Integration of QA activities take place here in all sub activities. Important thing to know is, quality assurance is not a subordinate matter, but an integral part of the process</w:t>
                      </w:r>
                      <w:r w:rsidR="00675727" w:rsidRPr="00423FCB">
                        <w:rPr>
                          <w:sz w:val="7"/>
                          <w:szCs w:val="7"/>
                          <w:lang w:val="en-DE"/>
                        </w:rPr>
                        <w:t xml:space="preserve">. </w:t>
                      </w:r>
                      <w:r w:rsidR="00675727" w:rsidRPr="00423FCB">
                        <w:rPr>
                          <w:b/>
                          <w:bCs/>
                          <w:sz w:val="7"/>
                          <w:szCs w:val="7"/>
                          <w:highlight w:val="yellow"/>
                          <w:lang w:val="en-DE"/>
                        </w:rPr>
                        <w:t>Controlled change management</w:t>
                      </w:r>
                      <w:r w:rsidR="00675727" w:rsidRPr="00423FCB">
                        <w:rPr>
                          <w:b/>
                          <w:bCs/>
                          <w:sz w:val="7"/>
                          <w:szCs w:val="7"/>
                          <w:lang w:val="en-DE"/>
                        </w:rPr>
                        <w:t xml:space="preserve">: </w:t>
                      </w:r>
                      <w:r w:rsidR="008E1985" w:rsidRPr="004821E3">
                        <w:rPr>
                          <w:color w:val="0070C0"/>
                          <w:sz w:val="7"/>
                          <w:szCs w:val="7"/>
                          <w:lang w:val="en-DE"/>
                        </w:rPr>
                        <w:t>This practice makes changes to requirements, documents, programs, etc. Traceable and enable access to current and past documents</w:t>
                      </w:r>
                      <w:r w:rsidR="008E1985" w:rsidRPr="00423FCB">
                        <w:rPr>
                          <w:sz w:val="7"/>
                          <w:szCs w:val="7"/>
                          <w:lang w:val="en-DE"/>
                        </w:rPr>
                        <w:t xml:space="preserve">. </w:t>
                      </w:r>
                      <w:r w:rsidR="00144E82" w:rsidRPr="00423FCB">
                        <w:rPr>
                          <w:b/>
                          <w:bCs/>
                          <w:sz w:val="7"/>
                          <w:szCs w:val="7"/>
                          <w:highlight w:val="yellow"/>
                          <w:lang w:val="en-DE"/>
                        </w:rPr>
                        <w:t>Process Structure</w:t>
                      </w:r>
                      <w:r w:rsidR="00144E82" w:rsidRPr="00423FCB">
                        <w:rPr>
                          <w:sz w:val="7"/>
                          <w:szCs w:val="7"/>
                          <w:u w:val="single"/>
                          <w:lang w:val="en-DE"/>
                        </w:rPr>
                        <w:t>: 2-dimensional</w:t>
                      </w:r>
                      <w:r w:rsidR="008E1985" w:rsidRPr="00423FCB">
                        <w:rPr>
                          <w:sz w:val="7"/>
                          <w:szCs w:val="7"/>
                          <w:lang w:val="en-DE"/>
                        </w:rPr>
                        <w:t>:</w:t>
                      </w:r>
                      <w:r w:rsidR="00144E82" w:rsidRPr="00423FCB">
                        <w:rPr>
                          <w:sz w:val="7"/>
                          <w:szCs w:val="7"/>
                          <w:lang w:val="en-DE"/>
                        </w:rPr>
                        <w:t xml:space="preserve"> 1st dimension: dynamic aspects, cycle, phase, iteration, milestone 2nd dimension: static aspects, components, activities, artefacts </w:t>
                      </w:r>
                      <w:r w:rsidR="008E1985" w:rsidRPr="00423FCB">
                        <w:rPr>
                          <w:b/>
                          <w:bCs/>
                          <w:sz w:val="7"/>
                          <w:szCs w:val="7"/>
                          <w:highlight w:val="yellow"/>
                          <w:lang w:val="en-DE"/>
                        </w:rPr>
                        <w:t>Why</w:t>
                      </w:r>
                      <w:r w:rsidR="008E1985" w:rsidRPr="00423FCB">
                        <w:rPr>
                          <w:sz w:val="7"/>
                          <w:szCs w:val="7"/>
                          <w:lang w:val="en-DE"/>
                        </w:rPr>
                        <w:t xml:space="preserve"> </w:t>
                      </w:r>
                      <w:r w:rsidR="008E1985" w:rsidRPr="00423FCB">
                        <w:rPr>
                          <w:b/>
                          <w:bCs/>
                          <w:sz w:val="7"/>
                          <w:szCs w:val="7"/>
                          <w:highlight w:val="yellow"/>
                          <w:lang w:val="en-DE"/>
                        </w:rPr>
                        <w:t>t</w:t>
                      </w:r>
                      <w:r w:rsidR="00144E82" w:rsidRPr="00423FCB">
                        <w:rPr>
                          <w:b/>
                          <w:bCs/>
                          <w:sz w:val="7"/>
                          <w:szCs w:val="7"/>
                          <w:highlight w:val="yellow"/>
                          <w:u w:val="single"/>
                          <w:lang w:val="en-DE"/>
                        </w:rPr>
                        <w:t>he Rational Unified Process (RUP) is two-dimensional</w:t>
                      </w:r>
                      <w:r w:rsidR="00144E82" w:rsidRPr="00423FCB">
                        <w:rPr>
                          <w:sz w:val="7"/>
                          <w:szCs w:val="7"/>
                          <w:lang w:val="en-DE"/>
                        </w:rPr>
                        <w:t xml:space="preserve"> because 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w:t>
                      </w:r>
                      <w:r w:rsidR="008E1985" w:rsidRPr="00423FCB">
                        <w:rPr>
                          <w:sz w:val="7"/>
                          <w:szCs w:val="7"/>
                          <w:lang w:val="en-DE"/>
                        </w:rPr>
                        <w:t xml:space="preserve">E.g. • During the analysis implementation activity during the realization of a prototype. • Analysis activity during the implementation phase to clarify open analysis questions that have only now become clear. </w:t>
                      </w:r>
                      <w:r w:rsidR="00144E82" w:rsidRPr="00423FCB">
                        <w:rPr>
                          <w:b/>
                          <w:bCs/>
                          <w:sz w:val="7"/>
                          <w:szCs w:val="7"/>
                          <w:highlight w:val="yellow"/>
                          <w:u w:val="single"/>
                          <w:lang w:val="en-DE"/>
                        </w:rPr>
                        <w:t>Concepts of the cycles in RUP</w:t>
                      </w:r>
                      <w:r w:rsidR="00144E82" w:rsidRPr="00423FCB">
                        <w:rPr>
                          <w:sz w:val="7"/>
                          <w:szCs w:val="7"/>
                          <w:lang w:val="en-DE"/>
                        </w:rPr>
                        <w:t>: In RUP, the development process is iterative, meaning it cycles through four distinct phases—Inception, Elaboration, Construction, and Transition—multiple times, with each cycle yielding a more advanced version of the software. Each complete pass through these phases results in a 'generation' of the software. After the first generation is complete, the process begins a new with Inception for the second generation, cycling through each phase again. These cycles allow the software to evolve with improved features and refinements from one generation to the next.</w:t>
                      </w:r>
                      <w:r w:rsidR="00423FCB">
                        <w:rPr>
                          <w:sz w:val="7"/>
                          <w:szCs w:val="7"/>
                          <w:lang w:val="en-DE"/>
                        </w:rPr>
                        <w:t xml:space="preserve"> </w:t>
                      </w:r>
                      <w:r w:rsidR="00A812AC" w:rsidRPr="00423FCB">
                        <w:rPr>
                          <w:b/>
                          <w:bCs/>
                          <w:sz w:val="7"/>
                          <w:szCs w:val="7"/>
                          <w:highlight w:val="yellow"/>
                          <w:u w:val="single"/>
                          <w:lang w:val="en-DE"/>
                        </w:rPr>
                        <w:t>Milestones in RUP</w:t>
                      </w:r>
                      <w:r w:rsidR="00A812AC" w:rsidRPr="00423FCB">
                        <w:rPr>
                          <w:sz w:val="7"/>
                          <w:szCs w:val="7"/>
                          <w:lang w:val="en-DE"/>
                        </w:rPr>
                        <w:t xml:space="preserve">: Once a phase gets fully completed then we have a milestone as an output but inside of the phase we have iterations, where at every iteration we don’t get milestones as an intermediate </w:t>
                      </w:r>
                      <w:r w:rsidR="00423FCB" w:rsidRPr="00423FCB">
                        <w:rPr>
                          <w:sz w:val="7"/>
                          <w:szCs w:val="7"/>
                          <w:lang w:val="en-DE"/>
                        </w:rPr>
                        <w:t>result,</w:t>
                      </w:r>
                      <w:r w:rsidR="00A812AC" w:rsidRPr="00423FCB">
                        <w:rPr>
                          <w:sz w:val="7"/>
                          <w:szCs w:val="7"/>
                          <w:lang w:val="en-DE"/>
                        </w:rPr>
                        <w:t xml:space="preserve"> but the intermediate steps are just creating a prove that communication exists within the team. The goal of each of the iteration is to develop a stable executable subset of the final product. </w:t>
                      </w:r>
                      <w:r w:rsidR="00A812AC" w:rsidRPr="00423FCB">
                        <w:rPr>
                          <w:b/>
                          <w:bCs/>
                          <w:sz w:val="7"/>
                          <w:szCs w:val="7"/>
                          <w:highlight w:val="yellow"/>
                          <w:lang w:val="en-DE"/>
                        </w:rPr>
                        <w:t>Management Milestones</w:t>
                      </w:r>
                      <w:r w:rsidR="00A812AC" w:rsidRPr="00423FCB">
                        <w:rPr>
                          <w:sz w:val="7"/>
                          <w:szCs w:val="7"/>
                          <w:lang w:val="en-DE"/>
                        </w:rPr>
                        <w:t xml:space="preserve"> : Inception: LCO = Lifecycle Objectives Elaboration: LCA = Life Cycle Architecture Construction: IOC = Initial Operational Capabilities Transition: PR = Product Release.</w:t>
                      </w:r>
                      <w:r w:rsidR="00A812AC" w:rsidRPr="00423FCB">
                        <w:rPr>
                          <w:sz w:val="7"/>
                          <w:szCs w:val="7"/>
                          <w:lang w:val="en-DE"/>
                        </w:rPr>
                        <w:br/>
                      </w:r>
                      <w:r w:rsidR="00A812AC" w:rsidRPr="00423FCB">
                        <w:rPr>
                          <w:b/>
                          <w:bCs/>
                          <w:sz w:val="7"/>
                          <w:szCs w:val="7"/>
                          <w:highlight w:val="yellow"/>
                          <w:lang w:val="en-DE"/>
                        </w:rPr>
                        <w:t>The effort and time distribution across different phases of the Rational Unified Process in a medium-sized project</w:t>
                      </w:r>
                      <w:r w:rsidR="00A812AC" w:rsidRPr="00423FCB">
                        <w:rPr>
                          <w:sz w:val="7"/>
                          <w:szCs w:val="7"/>
                          <w:lang w:val="en-DE"/>
                        </w:rPr>
                        <w:t>. Inception involves about 5% effort and 10% time, while elaboration takes 20% effort and 30% time. Construction requires the most resources with 65% effort and 50% time, emphasizing the need for clear requirements. Transition has 10% each for effort and time, possibly for final adjustments. Notes on the graph indicate the importance of precise planning and adjustments for frameworks during transition.</w:t>
                      </w:r>
                      <w:r w:rsidR="00423FCB">
                        <w:rPr>
                          <w:sz w:val="7"/>
                          <w:szCs w:val="7"/>
                          <w:lang w:val="en-DE"/>
                        </w:rPr>
                        <w:t xml:space="preserve"> </w:t>
                      </w:r>
                      <w:r w:rsidR="00423FCB" w:rsidRPr="00423FCB">
                        <w:rPr>
                          <w:b/>
                          <w:bCs/>
                          <w:sz w:val="7"/>
                          <w:szCs w:val="7"/>
                          <w:highlight w:val="yellow"/>
                          <w:u w:val="single"/>
                          <w:lang w:val="en-DE"/>
                        </w:rPr>
                        <w:t>PHASES EXPLINATION</w:t>
                      </w:r>
                      <w:r w:rsidR="004821E3">
                        <w:rPr>
                          <w:b/>
                          <w:bCs/>
                          <w:sz w:val="7"/>
                          <w:szCs w:val="7"/>
                          <w:u w:val="single"/>
                          <w:lang w:val="en-DE"/>
                        </w:rPr>
                        <w:t xml:space="preserve">: Inception: </w:t>
                      </w:r>
                      <w:r w:rsidR="004821E3">
                        <w:rPr>
                          <w:sz w:val="7"/>
                          <w:szCs w:val="7"/>
                          <w:lang w:val="en-DE"/>
                        </w:rPr>
                        <w:t>This phase allows us to prepare an overview of the project by developing the vision, the business cases, we check if this project is even feasible to develop, in other</w:t>
                      </w:r>
                    </w:p>
                  </w:txbxContent>
                </v:textbox>
              </v:shape>
            </w:pict>
          </mc:Fallback>
        </mc:AlternateContent>
      </w:r>
      <w:r w:rsidR="00B57294" w:rsidRPr="000E04CB">
        <w:rPr>
          <w:noProof/>
          <w:sz w:val="6"/>
          <w:szCs w:val="6"/>
        </w:rPr>
        <mc:AlternateContent>
          <mc:Choice Requires="wps">
            <w:drawing>
              <wp:anchor distT="45720" distB="45720" distL="114300" distR="114300" simplePos="0" relativeHeight="251715584" behindDoc="0" locked="0" layoutInCell="1" allowOverlap="1" wp14:anchorId="201C1D84" wp14:editId="40C5D381">
                <wp:simplePos x="0" y="0"/>
                <wp:positionH relativeFrom="column">
                  <wp:posOffset>1408289</wp:posOffset>
                </wp:positionH>
                <wp:positionV relativeFrom="paragraph">
                  <wp:posOffset>-451556</wp:posOffset>
                </wp:positionV>
                <wp:extent cx="931545" cy="10046970"/>
                <wp:effectExtent l="0" t="0" r="20955" b="11430"/>
                <wp:wrapNone/>
                <wp:docPr id="16514014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1545" cy="10046970"/>
                        </a:xfrm>
                        <a:prstGeom prst="rect">
                          <a:avLst/>
                        </a:prstGeom>
                        <a:solidFill>
                          <a:srgbClr val="FFFFFF"/>
                        </a:solidFill>
                        <a:ln w="9525">
                          <a:solidFill>
                            <a:srgbClr val="000000"/>
                          </a:solidFill>
                          <a:miter lim="800000"/>
                          <a:headEnd/>
                          <a:tailEnd/>
                        </a:ln>
                      </wps:spPr>
                      <wps:txb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C1D84" id="_x0000_s1030" type="#_x0000_t202" style="position:absolute;margin-left:110.9pt;margin-top:-35.55pt;width:73.35pt;height:791.1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">
                <v:textbox>
                  <w:txbxContent>
                    <w:p w14:paraId="002EC17E" w14:textId="68A141DF" w:rsidR="00B57294" w:rsidRPr="00B57294" w:rsidRDefault="00B57294" w:rsidP="00B57294">
                      <w:pPr>
                        <w:ind w:left="-113" w:right="-113"/>
                        <w:rPr>
                          <w:b/>
                          <w:bCs/>
                        </w:rPr>
                      </w:pPr>
                      <w:r w:rsidRPr="00B57294">
                        <w:rPr>
                          <w:b/>
                          <w:bCs/>
                          <w:sz w:val="7"/>
                          <w:szCs w:val="7"/>
                          <w:highlight w:val="yellow"/>
                          <w:lang w:val="en-DE"/>
                        </w:rPr>
                        <w:t>Implementation</w:t>
                      </w:r>
                      <w:r>
                        <w:rPr>
                          <w:b/>
                          <w:bCs/>
                          <w:sz w:val="7"/>
                          <w:szCs w:val="7"/>
                          <w:lang w:val="en-DE"/>
                        </w:rPr>
                        <w:t>:</w:t>
                      </w:r>
                      <w:r w:rsidRPr="00B57294">
                        <w:rPr>
                          <w:b/>
                          <w:bCs/>
                          <w:sz w:val="7"/>
                          <w:szCs w:val="7"/>
                          <w:lang w:val="en-DE"/>
                        </w:rPr>
                        <w:t xml:space="preserve"> </w:t>
                      </w:r>
                      <w:r w:rsidRPr="003054B2">
                        <w:rPr>
                          <w:sz w:val="7"/>
                          <w:szCs w:val="7"/>
                          <w:lang w:val="en-DE"/>
                        </w:rPr>
                        <w:t>•</w:t>
                      </w:r>
                      <w:r>
                        <w:rPr>
                          <w:sz w:val="7"/>
                          <w:szCs w:val="7"/>
                          <w:lang w:val="en-DE"/>
                        </w:rPr>
                        <w:t xml:space="preserve">  </w:t>
                      </w:r>
                      <w:r w:rsidRPr="00B57294">
                        <w:rPr>
                          <w:b/>
                          <w:bCs/>
                          <w:sz w:val="7"/>
                          <w:szCs w:val="7"/>
                          <w:lang w:val="en-DE"/>
                        </w:rPr>
                        <w:t>Input of phase</w:t>
                      </w:r>
                      <w:r w:rsidRPr="00B57294">
                        <w:rPr>
                          <w:sz w:val="7"/>
                          <w:szCs w:val="7"/>
                          <w:lang w:val="en-DE"/>
                        </w:rPr>
                        <w:t xml:space="preserve"> is the output of the last phase, so once w</w:t>
                      </w:r>
                      <w:r>
                        <w:rPr>
                          <w:sz w:val="7"/>
                          <w:szCs w:val="7"/>
                          <w:lang w:val="en-DE"/>
                        </w:rPr>
                        <w:t>hen we</w:t>
                      </w:r>
                      <w:r w:rsidRPr="00B57294">
                        <w:rPr>
                          <w:sz w:val="7"/>
                          <w:szCs w:val="7"/>
                          <w:lang w:val="en-DE"/>
                        </w:rPr>
                        <w:t xml:space="preserve"> have enough Details from the previous phase, we can finally start the implementation proces</w:t>
                      </w:r>
                      <w:r>
                        <w:rPr>
                          <w:sz w:val="7"/>
                          <w:szCs w:val="7"/>
                          <w:lang w:val="en-DE"/>
                        </w:rPr>
                        <w:t>s, which are the s</w:t>
                      </w:r>
                      <w:r w:rsidRPr="00B57294">
                        <w:rPr>
                          <w:sz w:val="7"/>
                          <w:szCs w:val="7"/>
                          <w:lang w:val="en-DE"/>
                        </w:rPr>
                        <w:t xml:space="preserve">oftware specification </w:t>
                      </w:r>
                      <w:r w:rsidRPr="003054B2">
                        <w:rPr>
                          <w:sz w:val="7"/>
                          <w:szCs w:val="7"/>
                          <w:lang w:val="en-DE"/>
                        </w:rPr>
                        <w:t>•</w:t>
                      </w:r>
                      <w:r>
                        <w:rPr>
                          <w:sz w:val="7"/>
                          <w:szCs w:val="7"/>
                          <w:lang w:val="en-DE"/>
                        </w:rPr>
                        <w:t xml:space="preserve">  </w:t>
                      </w:r>
                      <w:r w:rsidRPr="00B57294">
                        <w:rPr>
                          <w:b/>
                          <w:bCs/>
                          <w:sz w:val="7"/>
                          <w:szCs w:val="7"/>
                          <w:lang w:val="en-DE"/>
                        </w:rPr>
                        <w:t>Activities: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Conversion of specifications into programs</w:t>
                      </w:r>
                      <w:r>
                        <w:rPr>
                          <w:sz w:val="7"/>
                          <w:szCs w:val="7"/>
                          <w:lang w:val="en-DE"/>
                        </w:rPr>
                        <w:t xml:space="preserve"> </w:t>
                      </w:r>
                      <w:r w:rsidRPr="00B57294">
                        <w:rPr>
                          <w:b/>
                          <w:bCs/>
                          <w:sz w:val="7"/>
                          <w:szCs w:val="7"/>
                          <w:lang w:val="en-DE"/>
                        </w:rPr>
                        <w:t>-&gt;</w:t>
                      </w:r>
                      <w:r>
                        <w:rPr>
                          <w:sz w:val="7"/>
                          <w:szCs w:val="7"/>
                          <w:lang w:val="en-DE"/>
                        </w:rPr>
                        <w:t xml:space="preserve"> </w:t>
                      </w:r>
                      <w:r w:rsidRPr="00B57294">
                        <w:rPr>
                          <w:sz w:val="7"/>
                          <w:szCs w:val="7"/>
                          <w:lang w:val="en-DE"/>
                        </w:rPr>
                        <w:t>Implementation of components according to specification</w:t>
                      </w:r>
                      <w:r>
                        <w:rPr>
                          <w:sz w:val="7"/>
                          <w:szCs w:val="7"/>
                          <w:lang w:val="en-DE"/>
                        </w:rPr>
                        <w:t xml:space="preserve">, </w:t>
                      </w:r>
                      <w:r w:rsidRPr="00B57294">
                        <w:rPr>
                          <w:sz w:val="7"/>
                          <w:szCs w:val="7"/>
                          <w:lang w:val="en-DE"/>
                        </w:rPr>
                        <w:t xml:space="preserve">Systematic testing of components/modules </w:t>
                      </w:r>
                      <w:r w:rsidRPr="00B57294">
                        <w:rPr>
                          <w:b/>
                          <w:bCs/>
                          <w:sz w:val="7"/>
                          <w:szCs w:val="7"/>
                          <w:lang w:val="en-DE"/>
                        </w:rPr>
                        <w:t>Result(s) of the Phase:</w:t>
                      </w:r>
                      <w:r w:rsidRPr="00B57294">
                        <w:rPr>
                          <w:sz w:val="7"/>
                          <w:szCs w:val="7"/>
                          <w:lang w:val="en-DE"/>
                        </w:rPr>
                        <w:t xml:space="preserve"> Software components</w:t>
                      </w:r>
                      <w:r>
                        <w:rPr>
                          <w:sz w:val="7"/>
                          <w:szCs w:val="7"/>
                          <w:lang w:val="en-DE"/>
                        </w:rPr>
                        <w:t xml:space="preserve">, </w:t>
                      </w:r>
                      <w:r w:rsidRPr="00B57294">
                        <w:rPr>
                          <w:sz w:val="7"/>
                          <w:szCs w:val="7"/>
                          <w:lang w:val="en-DE"/>
                        </w:rPr>
                        <w:t xml:space="preserve">documented </w:t>
                      </w:r>
                      <w:r>
                        <w:rPr>
                          <w:sz w:val="7"/>
                          <w:szCs w:val="7"/>
                          <w:lang w:val="en-DE"/>
                        </w:rPr>
                        <w:t xml:space="preserve">, </w:t>
                      </w:r>
                      <w:r w:rsidRPr="00B57294">
                        <w:rPr>
                          <w:sz w:val="7"/>
                          <w:szCs w:val="7"/>
                          <w:lang w:val="en-DE"/>
                        </w:rPr>
                        <w:t>tested</w:t>
                      </w:r>
                      <w:r>
                        <w:rPr>
                          <w:sz w:val="7"/>
                          <w:szCs w:val="7"/>
                          <w:lang w:val="en-DE"/>
                        </w:rPr>
                        <w:t xml:space="preserve">. </w:t>
                      </w:r>
                      <w:r w:rsidRPr="00B57294">
                        <w:rPr>
                          <w:sz w:val="7"/>
                          <w:szCs w:val="7"/>
                          <w:lang w:val="en-DE"/>
                        </w:rPr>
                        <w:t>The result of this phase is the different components of the Software, documentation and test</w:t>
                      </w:r>
                      <w:r>
                        <w:rPr>
                          <w:sz w:val="7"/>
                          <w:szCs w:val="7"/>
                          <w:lang w:val="en-DE"/>
                        </w:rPr>
                        <w:t xml:space="preserve">s. </w:t>
                      </w:r>
                      <w:r w:rsidRPr="00B57294">
                        <w:rPr>
                          <w:b/>
                          <w:bCs/>
                          <w:sz w:val="7"/>
                          <w:szCs w:val="7"/>
                          <w:highlight w:val="yellow"/>
                          <w:lang w:val="en-DE"/>
                        </w:rPr>
                        <w:t>Test</w:t>
                      </w:r>
                      <w:r w:rsidRPr="00B57294">
                        <w:rPr>
                          <w:sz w:val="7"/>
                          <w:szCs w:val="7"/>
                          <w:highlight w:val="yellow"/>
                          <w:lang w:val="en-DE"/>
                        </w:rPr>
                        <w:t xml:space="preserve"> :</w:t>
                      </w:r>
                      <w:r>
                        <w:rPr>
                          <w:sz w:val="7"/>
                          <w:szCs w:val="7"/>
                          <w:lang w:val="en-DE"/>
                        </w:rPr>
                        <w:t xml:space="preserve">  </w:t>
                      </w:r>
                      <w:r>
                        <w:rPr>
                          <w:b/>
                          <w:bCs/>
                          <w:sz w:val="7"/>
                          <w:szCs w:val="7"/>
                          <w:lang w:val="en-DE"/>
                        </w:rPr>
                        <w:t xml:space="preserve">Input: </w:t>
                      </w:r>
                      <w:r w:rsidRPr="00B57294">
                        <w:rPr>
                          <w:sz w:val="7"/>
                          <w:szCs w:val="7"/>
                          <w:lang w:val="en-DE"/>
                        </w:rPr>
                        <w:t>Tested and documented components / modules</w:t>
                      </w:r>
                      <w:r>
                        <w:rPr>
                          <w:b/>
                          <w:bCs/>
                          <w:sz w:val="7"/>
                          <w:szCs w:val="7"/>
                          <w:lang w:val="en-DE"/>
                        </w:rPr>
                        <w:t>. A</w:t>
                      </w:r>
                      <w:r w:rsidRPr="00B57294">
                        <w:rPr>
                          <w:b/>
                          <w:bCs/>
                          <w:sz w:val="7"/>
                          <w:szCs w:val="7"/>
                          <w:lang w:val="en-DE"/>
                        </w:rPr>
                        <w:t>ctivities</w:t>
                      </w:r>
                      <w:r>
                        <w:rPr>
                          <w:b/>
                          <w:bCs/>
                          <w:sz w:val="7"/>
                          <w:szCs w:val="7"/>
                          <w:lang w:val="en-DE"/>
                        </w:rPr>
                        <w:t xml:space="preserve">: </w:t>
                      </w:r>
                      <w:r w:rsidRPr="003054B2">
                        <w:rPr>
                          <w:sz w:val="7"/>
                          <w:szCs w:val="7"/>
                          <w:lang w:val="en-DE"/>
                        </w:rPr>
                        <w:t>•</w:t>
                      </w:r>
                      <w:r w:rsidRPr="00B57294">
                        <w:rPr>
                          <w:sz w:val="7"/>
                          <w:szCs w:val="7"/>
                          <w:lang w:val="en-DE"/>
                        </w:rPr>
                        <w:t xml:space="preserve"> Integration tests, System Test and acceptance test Integration tests are used to test the interaction points of the Components System tes</w:t>
                      </w:r>
                      <w:r>
                        <w:rPr>
                          <w:sz w:val="7"/>
                          <w:szCs w:val="7"/>
                          <w:lang w:val="en-DE"/>
                        </w:rPr>
                        <w:t>t (</w:t>
                      </w:r>
                      <w:r w:rsidRPr="00B57294">
                        <w:rPr>
                          <w:sz w:val="7"/>
                          <w:szCs w:val="7"/>
                          <w:lang w:val="en-DE"/>
                        </w:rPr>
                        <w:t>tests the system against the specification</w:t>
                      </w:r>
                      <w:r>
                        <w:rPr>
                          <w:sz w:val="7"/>
                          <w:szCs w:val="7"/>
                          <w:lang w:val="en-DE"/>
                        </w:rPr>
                        <w:t xml:space="preserve"> -&gt; Verification) </w:t>
                      </w:r>
                      <w:r w:rsidRPr="00B57294">
                        <w:rPr>
                          <w:sz w:val="7"/>
                          <w:szCs w:val="7"/>
                          <w:lang w:val="en-DE"/>
                        </w:rPr>
                        <w:t xml:space="preserve">Acceptance test </w:t>
                      </w:r>
                      <w:r>
                        <w:rPr>
                          <w:sz w:val="7"/>
                          <w:szCs w:val="7"/>
                          <w:lang w:val="en-DE"/>
                        </w:rPr>
                        <w:t>(</w:t>
                      </w:r>
                      <w:r w:rsidRPr="00B57294">
                        <w:rPr>
                          <w:sz w:val="7"/>
                          <w:szCs w:val="7"/>
                          <w:lang w:val="en-DE"/>
                        </w:rPr>
                        <w:t>tests the system in the production Environment</w:t>
                      </w:r>
                      <w:r>
                        <w:rPr>
                          <w:sz w:val="7"/>
                          <w:szCs w:val="7"/>
                          <w:lang w:val="en-DE"/>
                        </w:rPr>
                        <w:t xml:space="preserve"> -&gt; Validation</w:t>
                      </w:r>
                      <w:r w:rsidRPr="00B57294">
                        <w:rPr>
                          <w:sz w:val="7"/>
                          <w:szCs w:val="7"/>
                          <w:lang w:val="en-DE"/>
                        </w:rPr>
                        <w:t xml:space="preserve">. </w:t>
                      </w:r>
                      <w:r w:rsidRPr="00B57294">
                        <w:rPr>
                          <w:b/>
                          <w:bCs/>
                          <w:sz w:val="7"/>
                          <w:szCs w:val="7"/>
                          <w:lang w:val="en-DE"/>
                        </w:rPr>
                        <w:t>Results of the phase</w:t>
                      </w:r>
                      <w:r w:rsidRPr="00B57294">
                        <w:rPr>
                          <w:sz w:val="7"/>
                          <w:szCs w:val="7"/>
                          <w:lang w:val="en-DE"/>
                        </w:rPr>
                        <w:t>: System running in the production environment</w:t>
                      </w:r>
                      <w:r>
                        <w:rPr>
                          <w:sz w:val="7"/>
                          <w:szCs w:val="7"/>
                          <w:lang w:val="en-DE"/>
                        </w:rPr>
                        <w:t xml:space="preserve">. </w:t>
                      </w:r>
                      <w:r w:rsidRPr="00B57294">
                        <w:rPr>
                          <w:b/>
                          <w:bCs/>
                          <w:sz w:val="7"/>
                          <w:szCs w:val="7"/>
                          <w:lang w:val="en-DE"/>
                        </w:rPr>
                        <w:t>What is verification</w:t>
                      </w:r>
                      <w:r>
                        <w:rPr>
                          <w:b/>
                          <w:bCs/>
                          <w:sz w:val="7"/>
                          <w:szCs w:val="7"/>
                          <w:lang w:val="en-DE"/>
                        </w:rPr>
                        <w:t>?</w:t>
                      </w:r>
                      <w:r w:rsidRPr="00B57294">
                        <w:rPr>
                          <w:sz w:val="7"/>
                          <w:szCs w:val="7"/>
                          <w:lang w:val="en-DE"/>
                        </w:rPr>
                        <w:t xml:space="preserve"> Verifications means if the software i</w:t>
                      </w:r>
                      <w:r>
                        <w:rPr>
                          <w:sz w:val="7"/>
                          <w:szCs w:val="7"/>
                          <w:lang w:val="en-DE"/>
                        </w:rPr>
                        <w:t xml:space="preserve">s </w:t>
                      </w:r>
                      <w:r w:rsidRPr="00B57294">
                        <w:rPr>
                          <w:sz w:val="7"/>
                          <w:szCs w:val="7"/>
                          <w:lang w:val="en-DE"/>
                        </w:rPr>
                        <w:t>correctly developed</w:t>
                      </w:r>
                      <w:r>
                        <w:rPr>
                          <w:sz w:val="7"/>
                          <w:szCs w:val="7"/>
                          <w:lang w:val="en-DE"/>
                        </w:rPr>
                        <w:t xml:space="preserve">, in order words it means the conformity between a software product and its specification, so one can question, is the product being developed correctly. </w:t>
                      </w:r>
                      <w:r w:rsidRPr="00B57294">
                        <w:rPr>
                          <w:b/>
                          <w:bCs/>
                          <w:sz w:val="7"/>
                          <w:szCs w:val="7"/>
                          <w:lang w:val="en-DE"/>
                        </w:rPr>
                        <w:t>What is validation?</w:t>
                      </w:r>
                      <w:r w:rsidRPr="00B57294">
                        <w:rPr>
                          <w:sz w:val="7"/>
                          <w:szCs w:val="7"/>
                          <w:lang w:val="en-DE"/>
                        </w:rPr>
                        <w:t xml:space="preserve"> Validation means if the product is rightly developed which simply means that if the software meets the customers requirements</w:t>
                      </w:r>
                      <w:r>
                        <w:rPr>
                          <w:sz w:val="7"/>
                          <w:szCs w:val="7"/>
                          <w:lang w:val="en-DE"/>
                        </w:rPr>
                        <w:t>, in order words, it means suitability of a product in relation to its intended use, so one can question, is the right product being developed?</w:t>
                      </w:r>
                      <w:r>
                        <w:rPr>
                          <w:b/>
                          <w:bCs/>
                          <w:sz w:val="7"/>
                          <w:szCs w:val="7"/>
                          <w:lang w:val="en-DE"/>
                        </w:rPr>
                        <w:t xml:space="preserve"> </w:t>
                      </w:r>
                      <w:r w:rsidRPr="00B57294">
                        <w:rPr>
                          <w:b/>
                          <w:bCs/>
                          <w:sz w:val="7"/>
                          <w:szCs w:val="7"/>
                          <w:highlight w:val="yellow"/>
                          <w:lang w:val="en-DE"/>
                        </w:rPr>
                        <w:t>Operation and Maintenance</w:t>
                      </w:r>
                      <w:r>
                        <w:rPr>
                          <w:b/>
                          <w:bCs/>
                          <w:sz w:val="7"/>
                          <w:szCs w:val="7"/>
                          <w:lang w:val="en-DE"/>
                        </w:rPr>
                        <w:t>: I</w:t>
                      </w:r>
                      <w:r w:rsidRPr="00B57294">
                        <w:rPr>
                          <w:b/>
                          <w:bCs/>
                          <w:sz w:val="7"/>
                          <w:szCs w:val="7"/>
                          <w:lang w:val="en-DE"/>
                        </w:rPr>
                        <w:t>nput</w:t>
                      </w:r>
                      <w:r w:rsidRPr="00B57294">
                        <w:rPr>
                          <w:sz w:val="7"/>
                          <w:szCs w:val="7"/>
                          <w:lang w:val="en-DE"/>
                        </w:rPr>
                        <w:t xml:space="preserve"> to this phase is the accepted system which is already on the production environment. </w:t>
                      </w:r>
                      <w:r>
                        <w:rPr>
                          <w:b/>
                          <w:bCs/>
                          <w:sz w:val="7"/>
                          <w:szCs w:val="7"/>
                          <w:lang w:val="en-DE"/>
                        </w:rPr>
                        <w:t>A</w:t>
                      </w:r>
                      <w:r w:rsidRPr="00B57294">
                        <w:rPr>
                          <w:b/>
                          <w:bCs/>
                          <w:sz w:val="7"/>
                          <w:szCs w:val="7"/>
                          <w:lang w:val="en-DE"/>
                        </w:rPr>
                        <w:t>ctivities</w:t>
                      </w:r>
                      <w:r w:rsidRPr="00B57294">
                        <w:rPr>
                          <w:sz w:val="7"/>
                          <w:szCs w:val="7"/>
                          <w:lang w:val="en-DE"/>
                        </w:rPr>
                        <w:t xml:space="preserve"> of this phase are administration, bug fixing, optimizing, adaptation to the other system </w:t>
                      </w:r>
                      <w:r>
                        <w:rPr>
                          <w:sz w:val="7"/>
                          <w:szCs w:val="7"/>
                          <w:lang w:val="en-DE"/>
                        </w:rPr>
                        <w:t>e</w:t>
                      </w:r>
                      <w:r w:rsidRPr="00B57294">
                        <w:rPr>
                          <w:sz w:val="7"/>
                          <w:szCs w:val="7"/>
                          <w:lang w:val="en-DE"/>
                        </w:rPr>
                        <w:t xml:space="preserve">nvironments and the changes and enhancements to functionality. </w:t>
                      </w:r>
                      <w:r>
                        <w:rPr>
                          <w:b/>
                          <w:bCs/>
                          <w:sz w:val="7"/>
                          <w:szCs w:val="7"/>
                          <w:lang w:val="en-DE"/>
                        </w:rPr>
                        <w:t>R</w:t>
                      </w:r>
                      <w:r w:rsidRPr="00B57294">
                        <w:rPr>
                          <w:b/>
                          <w:bCs/>
                          <w:sz w:val="7"/>
                          <w:szCs w:val="7"/>
                          <w:lang w:val="en-DE"/>
                        </w:rPr>
                        <w:t>esults</w:t>
                      </w:r>
                      <w:r w:rsidRPr="00B57294">
                        <w:rPr>
                          <w:sz w:val="7"/>
                          <w:szCs w:val="7"/>
                          <w:lang w:val="en-DE"/>
                        </w:rPr>
                        <w:t xml:space="preserve"> of this the system on the production environment</w:t>
                      </w:r>
                      <w:r>
                        <w:rPr>
                          <w:b/>
                          <w:bCs/>
                          <w:sz w:val="7"/>
                          <w:szCs w:val="7"/>
                          <w:lang w:val="en-DE"/>
                        </w:rPr>
                        <w:br/>
                        <w:t xml:space="preserve">Advantages: </w:t>
                      </w:r>
                      <w:r w:rsidRPr="003054B2">
                        <w:rPr>
                          <w:sz w:val="7"/>
                          <w:szCs w:val="7"/>
                          <w:lang w:val="en-DE"/>
                        </w:rPr>
                        <w:t>•</w:t>
                      </w:r>
                      <w:r>
                        <w:rPr>
                          <w:sz w:val="7"/>
                          <w:szCs w:val="7"/>
                          <w:lang w:val="en-DE"/>
                        </w:rPr>
                        <w:t xml:space="preserve"> </w:t>
                      </w:r>
                      <w:r w:rsidRPr="00B57294">
                        <w:rPr>
                          <w:sz w:val="7"/>
                          <w:szCs w:val="7"/>
                          <w:lang w:val="en-DE"/>
                        </w:rPr>
                        <w:t xml:space="preserve">Clearly defined tasks per phase. </w:t>
                      </w:r>
                      <w:r w:rsidRPr="003054B2">
                        <w:rPr>
                          <w:sz w:val="7"/>
                          <w:szCs w:val="7"/>
                          <w:lang w:val="en-DE"/>
                        </w:rPr>
                        <w:t>•</w:t>
                      </w:r>
                      <w:r>
                        <w:rPr>
                          <w:sz w:val="7"/>
                          <w:szCs w:val="7"/>
                          <w:lang w:val="en-DE"/>
                        </w:rPr>
                        <w:t xml:space="preserve"> </w:t>
                      </w:r>
                      <w:r w:rsidRPr="00B57294">
                        <w:rPr>
                          <w:sz w:val="7"/>
                          <w:szCs w:val="7"/>
                          <w:lang w:val="en-DE"/>
                        </w:rPr>
                        <w:t xml:space="preserve">Easy to understand. </w:t>
                      </w:r>
                      <w:r w:rsidRPr="003054B2">
                        <w:rPr>
                          <w:sz w:val="7"/>
                          <w:szCs w:val="7"/>
                          <w:lang w:val="en-DE"/>
                        </w:rPr>
                        <w:t>•</w:t>
                      </w:r>
                      <w:r>
                        <w:rPr>
                          <w:sz w:val="7"/>
                          <w:szCs w:val="7"/>
                          <w:lang w:val="en-DE"/>
                        </w:rPr>
                        <w:t xml:space="preserve"> </w:t>
                      </w:r>
                      <w:r w:rsidRPr="00B57294">
                        <w:rPr>
                          <w:sz w:val="7"/>
                          <w:szCs w:val="7"/>
                          <w:lang w:val="en-DE"/>
                        </w:rPr>
                        <w:t>Many developers are familiar with this procedure.</w:t>
                      </w:r>
                      <w:r>
                        <w:rPr>
                          <w:sz w:val="7"/>
                          <w:szCs w:val="7"/>
                          <w:lang w:val="en-DE"/>
                        </w:rPr>
                        <w:t xml:space="preserve"> </w:t>
                      </w:r>
                      <w:r w:rsidRPr="003054B2">
                        <w:rPr>
                          <w:sz w:val="7"/>
                          <w:szCs w:val="7"/>
                          <w:lang w:val="en-DE"/>
                        </w:rPr>
                        <w:t>•</w:t>
                      </w:r>
                      <w:r w:rsidRPr="00B57294">
                        <w:rPr>
                          <w:sz w:val="7"/>
                          <w:szCs w:val="7"/>
                          <w:lang w:val="en-DE"/>
                        </w:rPr>
                        <w:t xml:space="preserve"> Management seems to be comparatively simple, low overhead.</w:t>
                      </w:r>
                      <w:r>
                        <w:rPr>
                          <w:b/>
                          <w:bCs/>
                          <w:sz w:val="7"/>
                          <w:szCs w:val="7"/>
                          <w:lang w:val="en-DE"/>
                        </w:rPr>
                        <w:br/>
                      </w:r>
                      <w:r w:rsidRPr="00B52E7F">
                        <w:rPr>
                          <w:b/>
                          <w:bCs/>
                          <w:sz w:val="7"/>
                          <w:szCs w:val="7"/>
                          <w:lang w:val="en-DE"/>
                        </w:rPr>
                        <w:t>Disadvantages</w:t>
                      </w:r>
                      <w:r>
                        <w:rPr>
                          <w:b/>
                          <w:bCs/>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Taking this into account, the idea that we cannot go back to the previous phases once it's fully completed, which in fact is one of the biggest disadvantages of this model, as realistically it's not possible to know all the requirements at the start of the project.</w:t>
                      </w:r>
                      <w:r>
                        <w:rPr>
                          <w:sz w:val="7"/>
                          <w:szCs w:val="7"/>
                          <w:lang w:val="en-DE"/>
                        </w:rPr>
                        <w:t xml:space="preserve">  </w:t>
                      </w:r>
                      <w:r w:rsidRPr="003054B2">
                        <w:rPr>
                          <w:sz w:val="7"/>
                          <w:szCs w:val="7"/>
                          <w:lang w:val="en-DE"/>
                        </w:rPr>
                        <w:t>•</w:t>
                      </w:r>
                      <w:r>
                        <w:rPr>
                          <w:sz w:val="7"/>
                          <w:szCs w:val="7"/>
                          <w:lang w:val="en-DE"/>
                        </w:rPr>
                        <w:t xml:space="preserve"> </w:t>
                      </w:r>
                      <w:r w:rsidRPr="00B52E7F">
                        <w:rPr>
                          <w:sz w:val="7"/>
                          <w:szCs w:val="7"/>
                          <w:lang w:val="en-DE"/>
                        </w:rPr>
                        <w:t xml:space="preserve">Another disadvantage is the due to lack of communication with the customer, as in this model we will typically meet the customer at the analysis and definition stage and then later on once we are at the Operation/Maintenance we will have to meet him again naturally to show him the final product but the issue due to a big communication gap can lead to these issues that the customer could not even remember what he really wanted or his demands entirely got changed. </w:t>
                      </w:r>
                      <w:r w:rsidRPr="003054B2">
                        <w:rPr>
                          <w:sz w:val="7"/>
                          <w:szCs w:val="7"/>
                          <w:lang w:val="en-DE"/>
                        </w:rPr>
                        <w:t>•</w:t>
                      </w:r>
                      <w:r>
                        <w:rPr>
                          <w:sz w:val="7"/>
                          <w:szCs w:val="7"/>
                          <w:lang w:val="en-DE"/>
                        </w:rPr>
                        <w:t xml:space="preserve"> </w:t>
                      </w:r>
                      <w:r w:rsidRPr="00B57294">
                        <w:rPr>
                          <w:sz w:val="7"/>
                          <w:szCs w:val="7"/>
                          <w:lang w:val="en-DE"/>
                        </w:rPr>
                        <w:t>Coding starts very late which leads to system integration related issues.</w:t>
                      </w:r>
                      <w:r w:rsidRPr="00B52E7F">
                        <w:rPr>
                          <w:sz w:val="7"/>
                          <w:szCs w:val="7"/>
                          <w:lang w:val="en-DE"/>
                        </w:rPr>
                        <w:t xml:space="preserve"> </w:t>
                      </w:r>
                      <w:r>
                        <w:rPr>
                          <w:sz w:val="7"/>
                          <w:szCs w:val="7"/>
                          <w:lang w:val="en-DE"/>
                        </w:rPr>
                        <w:t>Although t</w:t>
                      </w:r>
                      <w:r w:rsidRPr="00B52E7F">
                        <w:rPr>
                          <w:sz w:val="7"/>
                          <w:szCs w:val="7"/>
                          <w:lang w:val="en-DE"/>
                        </w:rPr>
                        <w:t>his model can still be used, but with different variants of it.</w:t>
                      </w:r>
                      <w:r>
                        <w:rPr>
                          <w:sz w:val="7"/>
                          <w:szCs w:val="7"/>
                          <w:lang w:val="en-DE"/>
                        </w:rPr>
                        <w:t xml:space="preserve">  </w:t>
                      </w:r>
                      <w:r w:rsidRPr="00B57294">
                        <w:rPr>
                          <w:b/>
                          <w:bCs/>
                          <w:sz w:val="7"/>
                          <w:szCs w:val="7"/>
                          <w:highlight w:val="yellow"/>
                          <w:lang w:val="en-DE"/>
                        </w:rPr>
                        <w:t>Waterfall Model Variants</w:t>
                      </w:r>
                      <w:r w:rsidRPr="00B57294">
                        <w:rPr>
                          <w:sz w:val="7"/>
                          <w:szCs w:val="7"/>
                          <w:lang w:val="en-DE"/>
                        </w:rPr>
                        <w:t xml:space="preserve"> Another variant of waterfall is possibly combined with the creation of a throwaway prototype. In this prototype we have a validation check by the end of every phase to make sure that we fulfill the customers requirements. </w:t>
                      </w:r>
                      <w:r w:rsidRPr="00B57294">
                        <w:rPr>
                          <w:sz w:val="7"/>
                          <w:szCs w:val="7"/>
                          <w:u w:val="single"/>
                          <w:lang w:val="en-DE"/>
                        </w:rPr>
                        <w:t>Also, we can go back to each phase depending upon our work and need.</w:t>
                      </w:r>
                      <w:r w:rsidRPr="00B57294">
                        <w:rPr>
                          <w:sz w:val="7"/>
                          <w:szCs w:val="7"/>
                          <w:lang w:val="en-DE"/>
                        </w:rPr>
                        <w:t xml:space="preserve"> At last, this time we will be able to meet the customer not just in the system requirements phase but also in the software requirements and operations and maintenance phase.</w:t>
                      </w:r>
                      <w:r>
                        <w:rPr>
                          <w:sz w:val="7"/>
                          <w:szCs w:val="7"/>
                          <w:lang w:val="en-DE"/>
                        </w:rPr>
                        <w:t xml:space="preserve"> </w:t>
                      </w:r>
                      <w:r w:rsidRPr="00B57294">
                        <w:rPr>
                          <w:sz w:val="7"/>
                          <w:szCs w:val="7"/>
                          <w:highlight w:val="green"/>
                          <w:lang w:val="en-DE"/>
                        </w:rPr>
                        <w:t>V-Model</w:t>
                      </w:r>
                      <w:r w:rsidRPr="00B57294">
                        <w:rPr>
                          <w:sz w:val="7"/>
                          <w:szCs w:val="7"/>
                          <w:lang w:val="en-DE"/>
                        </w:rPr>
                        <w:t xml:space="preserve"> is a process of software development methodology that represents an extension or variation of the waterfa</w:t>
                      </w:r>
                      <w:r>
                        <w:rPr>
                          <w:sz w:val="7"/>
                          <w:szCs w:val="7"/>
                          <w:lang w:val="en-DE"/>
                        </w:rPr>
                        <w:t xml:space="preserve">ll </w:t>
                      </w:r>
                      <w:r w:rsidRPr="00B57294">
                        <w:rPr>
                          <w:sz w:val="7"/>
                          <w:szCs w:val="7"/>
                          <w:lang w:val="en-DE"/>
                        </w:rPr>
                        <w:t xml:space="preserve">model, emphasizing the validation and verification phases. The V-Model is sometimes referred to as the "Validation and Verification Model.". It is subgrouped: </w:t>
                      </w:r>
                      <w:r w:rsidRPr="003054B2">
                        <w:rPr>
                          <w:sz w:val="7"/>
                          <w:szCs w:val="7"/>
                          <w:lang w:val="en-DE"/>
                        </w:rPr>
                        <w:t>•</w:t>
                      </w:r>
                      <w:r>
                        <w:rPr>
                          <w:sz w:val="7"/>
                          <w:szCs w:val="7"/>
                          <w:lang w:val="en-DE"/>
                        </w:rPr>
                        <w:t xml:space="preserve"> </w:t>
                      </w:r>
                      <w:r w:rsidRPr="00B57294">
                        <w:rPr>
                          <w:sz w:val="7"/>
                          <w:szCs w:val="7"/>
                          <w:lang w:val="en-DE"/>
                        </w:rPr>
                        <w:t xml:space="preserve">System creation (SE), </w:t>
                      </w:r>
                      <w:r w:rsidRPr="003054B2">
                        <w:rPr>
                          <w:sz w:val="7"/>
                          <w:szCs w:val="7"/>
                          <w:lang w:val="en-DE"/>
                        </w:rPr>
                        <w:t>•</w:t>
                      </w:r>
                      <w:r>
                        <w:rPr>
                          <w:sz w:val="7"/>
                          <w:szCs w:val="7"/>
                          <w:lang w:val="en-DE"/>
                        </w:rPr>
                        <w:t xml:space="preserve"> </w:t>
                      </w:r>
                      <w:r w:rsidRPr="00B57294">
                        <w:rPr>
                          <w:sz w:val="7"/>
                          <w:szCs w:val="7"/>
                          <w:lang w:val="en-DE"/>
                        </w:rPr>
                        <w:t xml:space="preserve">Quality Assurance (QA), </w:t>
                      </w:r>
                      <w:r w:rsidRPr="003054B2">
                        <w:rPr>
                          <w:sz w:val="7"/>
                          <w:szCs w:val="7"/>
                          <w:lang w:val="en-DE"/>
                        </w:rPr>
                        <w:t>•</w:t>
                      </w:r>
                      <w:r>
                        <w:rPr>
                          <w:sz w:val="7"/>
                          <w:szCs w:val="7"/>
                          <w:lang w:val="en-DE"/>
                        </w:rPr>
                        <w:t xml:space="preserve"> </w:t>
                      </w:r>
                      <w:r w:rsidRPr="00B57294">
                        <w:rPr>
                          <w:sz w:val="7"/>
                          <w:szCs w:val="7"/>
                          <w:lang w:val="en-DE"/>
                        </w:rPr>
                        <w:t xml:space="preserve">Configuration Management (KM), </w:t>
                      </w:r>
                      <w:r w:rsidRPr="003054B2">
                        <w:rPr>
                          <w:sz w:val="7"/>
                          <w:szCs w:val="7"/>
                          <w:lang w:val="en-DE"/>
                        </w:rPr>
                        <w:t>•</w:t>
                      </w:r>
                      <w:r>
                        <w:rPr>
                          <w:sz w:val="7"/>
                          <w:szCs w:val="7"/>
                          <w:lang w:val="en-DE"/>
                        </w:rPr>
                        <w:t xml:space="preserve"> </w:t>
                      </w:r>
                      <w:r w:rsidRPr="00B57294">
                        <w:rPr>
                          <w:sz w:val="7"/>
                          <w:szCs w:val="7"/>
                          <w:lang w:val="en-DE"/>
                        </w:rPr>
                        <w:t>Project Management (PM), The whole idea is that while the development activity is proceeding, at the same time the Quality assurance activities can work in parallel.</w:t>
                      </w:r>
                      <w:r>
                        <w:rPr>
                          <w:sz w:val="7"/>
                          <w:szCs w:val="7"/>
                          <w:lang w:val="en-DE"/>
                        </w:rPr>
                        <w:t xml:space="preserve"> </w:t>
                      </w:r>
                      <w:r w:rsidRPr="00B57294">
                        <w:rPr>
                          <w:b/>
                          <w:bCs/>
                          <w:sz w:val="7"/>
                          <w:szCs w:val="7"/>
                          <w:lang w:val="en-DE"/>
                        </w:rPr>
                        <w:t>The "Acceptance Test" in the context of the V-Model means the following</w:t>
                      </w:r>
                      <w:r w:rsidRPr="00B57294">
                        <w:rPr>
                          <w:sz w:val="7"/>
                          <w:szCs w:val="7"/>
                          <w:lang w:val="en-DE"/>
                        </w:rPr>
                        <w:t>: The purpose of this testing phase is to evaluate the system against the original requirements and needs of the users to ensure that it fulfills them appropriately which simply means that it meets the business requirements.</w:t>
                      </w:r>
                      <w:r>
                        <w:rPr>
                          <w:sz w:val="7"/>
                          <w:szCs w:val="7"/>
                          <w:lang w:val="en-DE"/>
                        </w:rPr>
                        <w:t xml:space="preserve"> </w:t>
                      </w:r>
                      <w:r w:rsidRPr="00B57294">
                        <w:rPr>
                          <w:b/>
                          <w:bCs/>
                          <w:sz w:val="7"/>
                          <w:szCs w:val="7"/>
                          <w:lang w:val="en-DE"/>
                        </w:rPr>
                        <w:t>Advantages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Very well worked out and comprehensive </w:t>
                      </w:r>
                      <w:r w:rsidRPr="003054B2">
                        <w:rPr>
                          <w:sz w:val="7"/>
                          <w:szCs w:val="7"/>
                          <w:lang w:val="en-DE"/>
                        </w:rPr>
                        <w:t>•</w:t>
                      </w:r>
                      <w:r>
                        <w:rPr>
                          <w:sz w:val="7"/>
                          <w:szCs w:val="7"/>
                          <w:lang w:val="en-DE"/>
                        </w:rPr>
                        <w:t xml:space="preserve"> </w:t>
                      </w:r>
                      <w:r w:rsidRPr="00B57294">
                        <w:rPr>
                          <w:sz w:val="7"/>
                          <w:szCs w:val="7"/>
                          <w:lang w:val="en-DE"/>
                        </w:rPr>
                        <w:t xml:space="preserve">Generic process model with defined tailoring options </w:t>
                      </w:r>
                      <w:r w:rsidRPr="003054B2">
                        <w:rPr>
                          <w:sz w:val="7"/>
                          <w:szCs w:val="7"/>
                          <w:lang w:val="en-DE"/>
                        </w:rPr>
                        <w:t>•</w:t>
                      </w:r>
                      <w:r>
                        <w:rPr>
                          <w:sz w:val="7"/>
                          <w:szCs w:val="7"/>
                          <w:lang w:val="en-DE"/>
                        </w:rPr>
                        <w:t xml:space="preserve"> </w:t>
                      </w:r>
                      <w:r w:rsidRPr="00B57294">
                        <w:rPr>
                          <w:sz w:val="7"/>
                          <w:szCs w:val="7"/>
                          <w:lang w:val="en-DE"/>
                        </w:rPr>
                        <w:t xml:space="preserve">Enables standardized processing </w:t>
                      </w:r>
                      <w:r w:rsidRPr="003054B2">
                        <w:rPr>
                          <w:sz w:val="7"/>
                          <w:szCs w:val="7"/>
                          <w:lang w:val="en-DE"/>
                        </w:rPr>
                        <w:t>•</w:t>
                      </w:r>
                      <w:r>
                        <w:rPr>
                          <w:sz w:val="7"/>
                          <w:szCs w:val="7"/>
                          <w:lang w:val="en-DE"/>
                        </w:rPr>
                        <w:t xml:space="preserve"> </w:t>
                      </w:r>
                      <w:r w:rsidRPr="00B57294">
                        <w:rPr>
                          <w:sz w:val="7"/>
                          <w:szCs w:val="7"/>
                          <w:lang w:val="en-DE"/>
                        </w:rPr>
                        <w:t>Integration representation of 1. System Creation 2. Quality Assurance 3. Configuration Management 4. Project Management</w:t>
                      </w:r>
                      <w:r>
                        <w:rPr>
                          <w:sz w:val="7"/>
                          <w:szCs w:val="7"/>
                          <w:lang w:val="en-DE"/>
                        </w:rPr>
                        <w:t xml:space="preserve">. </w:t>
                      </w:r>
                      <w:r w:rsidRPr="00B57294">
                        <w:rPr>
                          <w:b/>
                          <w:bCs/>
                          <w:sz w:val="7"/>
                          <w:szCs w:val="7"/>
                          <w:lang w:val="en-DE"/>
                        </w:rPr>
                        <w:t>Vulnerabilities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Intended for large embedded systems</w:t>
                      </w:r>
                      <w:r>
                        <w:rPr>
                          <w:sz w:val="7"/>
                          <w:szCs w:val="7"/>
                          <w:lang w:val="en-DE"/>
                        </w:rPr>
                        <w:t xml:space="preserve">. </w:t>
                      </w:r>
                      <w:r w:rsidRPr="003054B2">
                        <w:rPr>
                          <w:sz w:val="7"/>
                          <w:szCs w:val="7"/>
                          <w:lang w:val="en-DE"/>
                        </w:rPr>
                        <w:t>•</w:t>
                      </w:r>
                      <w:r w:rsidRPr="00B57294">
                        <w:rPr>
                          <w:sz w:val="7"/>
                          <w:szCs w:val="7"/>
                          <w:lang w:val="en-DE"/>
                        </w:rPr>
                        <w:t xml:space="preserve"> For small projects, in some cases disproportionate bureaucratic</w:t>
                      </w:r>
                      <w:r>
                        <w:rPr>
                          <w:sz w:val="7"/>
                          <w:szCs w:val="7"/>
                          <w:lang w:val="en-DE"/>
                        </w:rPr>
                        <w:t xml:space="preserve"> </w:t>
                      </w:r>
                      <w:r w:rsidRPr="00B57294">
                        <w:rPr>
                          <w:sz w:val="7"/>
                          <w:szCs w:val="7"/>
                          <w:lang w:val="en-DE"/>
                        </w:rPr>
                        <w:t xml:space="preserve">effort. </w:t>
                      </w:r>
                      <w:r w:rsidRPr="003054B2">
                        <w:rPr>
                          <w:sz w:val="7"/>
                          <w:szCs w:val="7"/>
                          <w:lang w:val="en-DE"/>
                        </w:rPr>
                        <w:t>•</w:t>
                      </w:r>
                      <w:r>
                        <w:rPr>
                          <w:sz w:val="7"/>
                          <w:szCs w:val="7"/>
                          <w:lang w:val="en-DE"/>
                        </w:rPr>
                        <w:t xml:space="preserve"> </w:t>
                      </w:r>
                      <w:r w:rsidRPr="00B57294">
                        <w:rPr>
                          <w:sz w:val="7"/>
                          <w:szCs w:val="7"/>
                          <w:lang w:val="en-DE"/>
                        </w:rPr>
                        <w:t xml:space="preserve">Maintenance phase not considered. </w:t>
                      </w:r>
                      <w:r w:rsidRPr="003054B2">
                        <w:rPr>
                          <w:sz w:val="7"/>
                          <w:szCs w:val="7"/>
                          <w:lang w:val="en-DE"/>
                        </w:rPr>
                        <w:t>•</w:t>
                      </w:r>
                      <w:r>
                        <w:rPr>
                          <w:sz w:val="7"/>
                          <w:szCs w:val="7"/>
                          <w:lang w:val="en-DE"/>
                        </w:rPr>
                        <w:t xml:space="preserve"> </w:t>
                      </w:r>
                      <w:r w:rsidRPr="00B57294">
                        <w:rPr>
                          <w:sz w:val="7"/>
                          <w:szCs w:val="7"/>
                          <w:lang w:val="en-DE"/>
                        </w:rPr>
                        <w:t>Heavyweight process.</w:t>
                      </w:r>
                      <w:r>
                        <w:rPr>
                          <w:sz w:val="7"/>
                          <w:szCs w:val="7"/>
                          <w:lang w:val="en-DE"/>
                        </w:rPr>
                        <w:t xml:space="preserve"> </w:t>
                      </w:r>
                      <w:r w:rsidRPr="00B57294">
                        <w:rPr>
                          <w:b/>
                          <w:bCs/>
                          <w:sz w:val="7"/>
                          <w:szCs w:val="7"/>
                          <w:highlight w:val="green"/>
                          <w:lang w:val="en-DE"/>
                        </w:rPr>
                        <w:t>Evolutionary Prototyping</w:t>
                      </w:r>
                      <w:r>
                        <w:rPr>
                          <w:b/>
                          <w:bCs/>
                          <w:sz w:val="7"/>
                          <w:szCs w:val="7"/>
                          <w:lang w:val="en-DE"/>
                        </w:rPr>
                        <w:t xml:space="preserve">: </w:t>
                      </w:r>
                      <w:r w:rsidRPr="00B57294">
                        <w:rPr>
                          <w:sz w:val="7"/>
                          <w:szCs w:val="7"/>
                          <w:lang w:val="en-DE"/>
                        </w:rPr>
                        <w:t>A throwaway prototype, also known as a rapid prototype, is a type of prototyping that involves creating a model of a system or application with the intention of discarding it after it has served its purpose of collecting and analysing user feedback</w:t>
                      </w:r>
                      <w:r>
                        <w:rPr>
                          <w:sz w:val="7"/>
                          <w:szCs w:val="7"/>
                          <w:lang w:val="en-DE"/>
                        </w:rPr>
                        <w:t xml:space="preserve">. </w:t>
                      </w:r>
                      <w:proofErr w:type="gramStart"/>
                      <w:r>
                        <w:rPr>
                          <w:sz w:val="7"/>
                          <w:szCs w:val="7"/>
                          <w:lang w:val="en-DE"/>
                        </w:rPr>
                        <w:t>So</w:t>
                      </w:r>
                      <w:proofErr w:type="gramEnd"/>
                      <w:r>
                        <w:rPr>
                          <w:sz w:val="7"/>
                          <w:szCs w:val="7"/>
                          <w:lang w:val="en-DE"/>
                        </w:rPr>
                        <w:t xml:space="preserve"> the main </w:t>
                      </w:r>
                      <w:r w:rsidRPr="00B57294">
                        <w:rPr>
                          <w:b/>
                          <w:bCs/>
                          <w:sz w:val="7"/>
                          <w:szCs w:val="7"/>
                          <w:lang w:val="en-DE"/>
                        </w:rPr>
                        <w:t>Idea</w:t>
                      </w:r>
                      <w:r>
                        <w:rPr>
                          <w:sz w:val="7"/>
                          <w:szCs w:val="7"/>
                          <w:lang w:val="en-DE"/>
                        </w:rPr>
                        <w:t xml:space="preserve"> is that,</w:t>
                      </w:r>
                      <w:r w:rsidRPr="00B57294">
                        <w:rPr>
                          <w:sz w:val="7"/>
                          <w:szCs w:val="7"/>
                          <w:lang w:val="en-DE"/>
                        </w:rPr>
                        <w:t xml:space="preserve"> </w:t>
                      </w:r>
                      <w:r>
                        <w:rPr>
                          <w:sz w:val="7"/>
                          <w:szCs w:val="7"/>
                          <w:lang w:val="en-DE"/>
                        </w:rPr>
                        <w:t>i</w:t>
                      </w:r>
                      <w:r w:rsidRPr="00B57294">
                        <w:rPr>
                          <w:sz w:val="7"/>
                          <w:szCs w:val="7"/>
                          <w:lang w:val="en-DE"/>
                        </w:rPr>
                        <w:t xml:space="preserve">nstead of a throwaway prototype, a series of prototypes is developed that converges directly into the production version of the software. Continuous improvement of prototypes.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D</w:t>
                      </w:r>
                      <w:r w:rsidRPr="00B57294">
                        <w:rPr>
                          <w:sz w:val="7"/>
                          <w:szCs w:val="7"/>
                          <w:lang w:val="en-DE"/>
                        </w:rPr>
                        <w:t xml:space="preserve">evelop a first, functionally very limited implementation </w:t>
                      </w:r>
                      <w:r w:rsidRPr="003054B2">
                        <w:rPr>
                          <w:sz w:val="7"/>
                          <w:szCs w:val="7"/>
                          <w:lang w:val="en-DE"/>
                        </w:rPr>
                        <w:t>•</w:t>
                      </w:r>
                      <w:r>
                        <w:rPr>
                          <w:sz w:val="7"/>
                          <w:szCs w:val="7"/>
                          <w:lang w:val="en-DE"/>
                        </w:rPr>
                        <w:t xml:space="preserve"> </w:t>
                      </w:r>
                      <w:r w:rsidRPr="00B57294">
                        <w:rPr>
                          <w:sz w:val="7"/>
                          <w:szCs w:val="7"/>
                          <w:lang w:val="en-DE"/>
                        </w:rPr>
                        <w:t xml:space="preserve">Involve customer to comment prototypes </w:t>
                      </w:r>
                      <w:r w:rsidRPr="003054B2">
                        <w:rPr>
                          <w:sz w:val="7"/>
                          <w:szCs w:val="7"/>
                          <w:lang w:val="en-DE"/>
                        </w:rPr>
                        <w:t>•</w:t>
                      </w:r>
                      <w:r>
                        <w:rPr>
                          <w:sz w:val="7"/>
                          <w:szCs w:val="7"/>
                          <w:lang w:val="en-DE"/>
                        </w:rPr>
                        <w:t xml:space="preserve"> </w:t>
                      </w:r>
                      <w:r w:rsidRPr="00B57294">
                        <w:rPr>
                          <w:sz w:val="7"/>
                          <w:szCs w:val="7"/>
                          <w:lang w:val="en-DE"/>
                        </w:rPr>
                        <w:t>Develop</w:t>
                      </w:r>
                      <w:r w:rsidRPr="00B57294">
                        <w:rPr>
                          <w:b/>
                          <w:bCs/>
                          <w:sz w:val="7"/>
                          <w:szCs w:val="7"/>
                          <w:lang w:val="en-DE"/>
                        </w:rPr>
                        <w:t xml:space="preserve"> </w:t>
                      </w:r>
                      <w:r w:rsidRPr="00B57294">
                        <w:rPr>
                          <w:sz w:val="7"/>
                          <w:szCs w:val="7"/>
                          <w:lang w:val="en-DE"/>
                        </w:rPr>
                        <w:t>next prototypes based on customer feedback, etc.</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In case of unclear / unknown requirements or missing data the customer can develop his ideas of the target system step by step </w:t>
                      </w:r>
                      <w:r w:rsidRPr="00B57294">
                        <w:rPr>
                          <w:sz w:val="7"/>
                          <w:szCs w:val="7"/>
                          <w:lang w:val="en-DE"/>
                        </w:rPr>
                        <w:t>based on</w:t>
                      </w:r>
                      <w:r w:rsidRPr="00B57294">
                        <w:rPr>
                          <w:rFonts w:hint="eastAsia"/>
                          <w:sz w:val="7"/>
                          <w:szCs w:val="7"/>
                          <w:lang w:val="en-DE"/>
                        </w:rPr>
                        <w:t xml:space="preserve"> the prototypes. </w:t>
                      </w:r>
                      <w:r w:rsidRPr="003054B2">
                        <w:rPr>
                          <w:sz w:val="7"/>
                          <w:szCs w:val="7"/>
                          <w:lang w:val="en-DE"/>
                        </w:rPr>
                        <w:t>•</w:t>
                      </w:r>
                      <w:r>
                        <w:rPr>
                          <w:sz w:val="7"/>
                          <w:szCs w:val="7"/>
                          <w:lang w:val="en-DE"/>
                        </w:rPr>
                        <w:t xml:space="preserve"> </w:t>
                      </w:r>
                      <w:r w:rsidRPr="00B57294">
                        <w:rPr>
                          <w:rFonts w:hint="eastAsia"/>
                          <w:sz w:val="7"/>
                          <w:szCs w:val="7"/>
                          <w:lang w:val="en-DE"/>
                        </w:rPr>
                        <w:t xml:space="preserve">The customer has a prototype available very early </w:t>
                      </w:r>
                      <w:r w:rsidRPr="00B57294">
                        <w:rPr>
                          <w:rFonts w:hint="eastAsia"/>
                          <w:sz w:val="7"/>
                          <w:szCs w:val="7"/>
                          <w:lang w:val="en-DE"/>
                        </w:rPr>
                        <w:t>→</w:t>
                      </w:r>
                      <w:r w:rsidRPr="00B57294">
                        <w:rPr>
                          <w:rFonts w:hint="eastAsia"/>
                          <w:sz w:val="7"/>
                          <w:szCs w:val="7"/>
                          <w:lang w:val="en-DE"/>
                        </w:rPr>
                        <w:t xml:space="preserve"> important for acceptance by end u</w:t>
                      </w:r>
                      <w:r w:rsidRPr="00B57294">
                        <w:rPr>
                          <w:sz w:val="7"/>
                          <w:szCs w:val="7"/>
                          <w:lang w:val="en-DE"/>
                        </w:rPr>
                        <w:t xml:space="preserve">sers </w:t>
                      </w:r>
                      <w:r w:rsidRPr="003054B2">
                        <w:rPr>
                          <w:sz w:val="7"/>
                          <w:szCs w:val="7"/>
                          <w:lang w:val="en-DE"/>
                        </w:rPr>
                        <w:t>•</w:t>
                      </w:r>
                      <w:r>
                        <w:rPr>
                          <w:sz w:val="7"/>
                          <w:szCs w:val="7"/>
                          <w:lang w:val="en-DE"/>
                        </w:rPr>
                        <w:t xml:space="preserve"> </w:t>
                      </w:r>
                      <w:r w:rsidRPr="00B57294">
                        <w:rPr>
                          <w:sz w:val="7"/>
                          <w:szCs w:val="7"/>
                          <w:lang w:val="en-DE"/>
                        </w:rPr>
                        <w:t xml:space="preserve">The development risk will be significantly reduced. </w:t>
                      </w:r>
                      <w:r w:rsidRPr="003054B2">
                        <w:rPr>
                          <w:sz w:val="7"/>
                          <w:szCs w:val="7"/>
                          <w:lang w:val="en-DE"/>
                        </w:rPr>
                        <w:t>•</w:t>
                      </w:r>
                      <w:r>
                        <w:rPr>
                          <w:sz w:val="7"/>
                          <w:szCs w:val="7"/>
                          <w:lang w:val="en-DE"/>
                        </w:rPr>
                        <w:t xml:space="preserve"> </w:t>
                      </w:r>
                      <w:r w:rsidRPr="00B57294">
                        <w:rPr>
                          <w:sz w:val="7"/>
                          <w:szCs w:val="7"/>
                          <w:lang w:val="en-DE"/>
                        </w:rPr>
                        <w:t>Very well suited as a supplement to other process models</w:t>
                      </w:r>
                      <w:r>
                        <w:rPr>
                          <w:sz w:val="7"/>
                          <w:szCs w:val="7"/>
                          <w:lang w:val="en-DE"/>
                        </w:rPr>
                        <w:t xml:space="preserve">. </w:t>
                      </w:r>
                      <w:r w:rsidRPr="00B57294">
                        <w:rPr>
                          <w:b/>
                          <w:bCs/>
                          <w:sz w:val="7"/>
                          <w:szCs w:val="7"/>
                          <w:lang w:val="en-DE"/>
                        </w:rPr>
                        <w:t>Disadvantages and problem areas</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Documentation: Prototype is considered as a replacement for missing documentation </w:t>
                      </w:r>
                      <w:r w:rsidRPr="003054B2">
                        <w:rPr>
                          <w:sz w:val="7"/>
                          <w:szCs w:val="7"/>
                          <w:lang w:val="en-DE"/>
                        </w:rPr>
                        <w:t>•</w:t>
                      </w:r>
                      <w:r>
                        <w:rPr>
                          <w:sz w:val="7"/>
                          <w:szCs w:val="7"/>
                          <w:lang w:val="en-DE"/>
                        </w:rPr>
                        <w:t xml:space="preserve"> </w:t>
                      </w:r>
                      <w:r w:rsidRPr="00B57294">
                        <w:rPr>
                          <w:sz w:val="7"/>
                          <w:szCs w:val="7"/>
                          <w:lang w:val="en-DE"/>
                        </w:rPr>
                        <w:t xml:space="preserve">Maintenance problems: worsening of the system structure due to constant changes. </w:t>
                      </w:r>
                      <w:r w:rsidRPr="003054B2">
                        <w:rPr>
                          <w:sz w:val="7"/>
                          <w:szCs w:val="7"/>
                          <w:lang w:val="en-DE"/>
                        </w:rPr>
                        <w:t>•</w:t>
                      </w:r>
                      <w:r>
                        <w:rPr>
                          <w:sz w:val="7"/>
                          <w:szCs w:val="7"/>
                          <w:lang w:val="en-DE"/>
                        </w:rPr>
                        <w:t xml:space="preserve"> </w:t>
                      </w:r>
                      <w:r w:rsidRPr="00B57294">
                        <w:rPr>
                          <w:sz w:val="7"/>
                          <w:szCs w:val="7"/>
                          <w:lang w:val="en-DE"/>
                        </w:rPr>
                        <w:t xml:space="preserve">Management: Covering up a code and fix procedure? Contract: On what basis is the service provided? </w:t>
                      </w:r>
                      <w:r w:rsidRPr="003054B2">
                        <w:rPr>
                          <w:sz w:val="7"/>
                          <w:szCs w:val="7"/>
                          <w:lang w:val="en-DE"/>
                        </w:rPr>
                        <w:t>•</w:t>
                      </w:r>
                      <w:r>
                        <w:rPr>
                          <w:sz w:val="7"/>
                          <w:szCs w:val="7"/>
                          <w:lang w:val="en-DE"/>
                        </w:rPr>
                        <w:t xml:space="preserve"> </w:t>
                      </w:r>
                      <w:r w:rsidRPr="00B57294">
                        <w:rPr>
                          <w:sz w:val="7"/>
                          <w:szCs w:val="7"/>
                          <w:lang w:val="en-DE"/>
                        </w:rPr>
                        <w:t>Performance: The limitations and limits of prototypes are often unknown to the customer</w:t>
                      </w:r>
                      <w:r>
                        <w:rPr>
                          <w:sz w:val="7"/>
                          <w:szCs w:val="7"/>
                          <w:lang w:val="en-DE"/>
                        </w:rPr>
                        <w:t xml:space="preserve">. </w:t>
                      </w:r>
                      <w:r w:rsidRPr="00B57294">
                        <w:rPr>
                          <w:b/>
                          <w:bCs/>
                          <w:sz w:val="7"/>
                          <w:szCs w:val="7"/>
                          <w:highlight w:val="green"/>
                          <w:lang w:val="en-DE"/>
                        </w:rPr>
                        <w:t>Incremental Software Development</w:t>
                      </w:r>
                      <w:r>
                        <w:rPr>
                          <w:b/>
                          <w:bCs/>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Stepwise extension of the functionality of the system by increments. </w:t>
                      </w:r>
                      <w:r w:rsidRPr="003054B2">
                        <w:rPr>
                          <w:sz w:val="7"/>
                          <w:szCs w:val="7"/>
                          <w:lang w:val="en-DE"/>
                        </w:rPr>
                        <w:t>•</w:t>
                      </w:r>
                      <w:r>
                        <w:rPr>
                          <w:sz w:val="7"/>
                          <w:szCs w:val="7"/>
                          <w:lang w:val="en-DE"/>
                        </w:rPr>
                        <w:t xml:space="preserve"> </w:t>
                      </w:r>
                      <w:r w:rsidRPr="00B57294">
                        <w:rPr>
                          <w:sz w:val="7"/>
                          <w:szCs w:val="7"/>
                          <w:lang w:val="en-DE"/>
                        </w:rPr>
                        <w:t xml:space="preserve">Development in stages of expansion. </w:t>
                      </w:r>
                      <w:r w:rsidRPr="003054B2">
                        <w:rPr>
                          <w:sz w:val="7"/>
                          <w:szCs w:val="7"/>
                          <w:lang w:val="en-DE"/>
                        </w:rPr>
                        <w:t>•</w:t>
                      </w:r>
                      <w:r>
                        <w:rPr>
                          <w:sz w:val="7"/>
                          <w:szCs w:val="7"/>
                          <w:lang w:val="en-DE"/>
                        </w:rPr>
                        <w:t xml:space="preserve"> </w:t>
                      </w:r>
                      <w:r w:rsidRPr="00B57294">
                        <w:rPr>
                          <w:sz w:val="7"/>
                          <w:szCs w:val="7"/>
                          <w:lang w:val="en-DE"/>
                        </w:rPr>
                        <w:t>The process is very similar to evolutionary prototyping, but the generated software artifacts have no prototypical character but can be used productively.</w:t>
                      </w:r>
                      <w:r>
                        <w:rPr>
                          <w:sz w:val="7"/>
                          <w:szCs w:val="7"/>
                          <w:lang w:val="en-DE"/>
                        </w:rPr>
                        <w:t xml:space="preserve"> </w:t>
                      </w:r>
                      <w:r w:rsidRPr="00B57294">
                        <w:rPr>
                          <w:b/>
                          <w:bCs/>
                          <w:sz w:val="7"/>
                          <w:szCs w:val="7"/>
                          <w:lang w:val="en-DE"/>
                        </w:rPr>
                        <w:t>Procedure</w:t>
                      </w:r>
                      <w:r w:rsidRPr="00B57294">
                        <w:rPr>
                          <w:sz w:val="7"/>
                          <w:szCs w:val="7"/>
                          <w:lang w:val="en-DE"/>
                        </w:rPr>
                        <w:t xml:space="preserve">: </w:t>
                      </w:r>
                      <w:r w:rsidRPr="003054B2">
                        <w:rPr>
                          <w:sz w:val="7"/>
                          <w:szCs w:val="7"/>
                          <w:lang w:val="en-DE"/>
                        </w:rPr>
                        <w:t>•</w:t>
                      </w:r>
                      <w:r>
                        <w:rPr>
                          <w:sz w:val="7"/>
                          <w:szCs w:val="7"/>
                          <w:lang w:val="en-DE"/>
                        </w:rPr>
                        <w:t xml:space="preserve"> </w:t>
                      </w:r>
                      <w:r w:rsidRPr="00B57294">
                        <w:rPr>
                          <w:sz w:val="7"/>
                          <w:szCs w:val="7"/>
                          <w:lang w:val="en-DE"/>
                        </w:rPr>
                        <w:t xml:space="preserve">Starting point is a small, manageable core </w:t>
                      </w:r>
                      <w:r w:rsidRPr="003054B2">
                        <w:rPr>
                          <w:sz w:val="7"/>
                          <w:szCs w:val="7"/>
                          <w:lang w:val="en-DE"/>
                        </w:rPr>
                        <w:t>•</w:t>
                      </w:r>
                      <w:r>
                        <w:rPr>
                          <w:sz w:val="7"/>
                          <w:szCs w:val="7"/>
                          <w:lang w:val="en-DE"/>
                        </w:rPr>
                        <w:t xml:space="preserve"> </w:t>
                      </w:r>
                      <w:r w:rsidRPr="00B57294">
                        <w:rPr>
                          <w:sz w:val="7"/>
                          <w:szCs w:val="7"/>
                          <w:lang w:val="en-DE"/>
                        </w:rPr>
                        <w:t xml:space="preserve">Further functions will be developed gradually (successively or in parallel) </w:t>
                      </w:r>
                      <w:r w:rsidRPr="003054B2">
                        <w:rPr>
                          <w:sz w:val="7"/>
                          <w:szCs w:val="7"/>
                          <w:lang w:val="en-DE"/>
                        </w:rPr>
                        <w:t>•</w:t>
                      </w:r>
                      <w:r>
                        <w:rPr>
                          <w:sz w:val="7"/>
                          <w:szCs w:val="7"/>
                          <w:lang w:val="en-DE"/>
                        </w:rPr>
                        <w:t xml:space="preserve">  </w:t>
                      </w:r>
                      <w:r w:rsidRPr="00B57294">
                        <w:rPr>
                          <w:sz w:val="7"/>
                          <w:szCs w:val="7"/>
                          <w:lang w:val="en-DE"/>
                        </w:rPr>
                        <w:t>When another increment is finished, it is added to the core.</w:t>
                      </w:r>
                      <w:r>
                        <w:rPr>
                          <w:sz w:val="7"/>
                          <w:szCs w:val="7"/>
                          <w:lang w:val="en-DE"/>
                        </w:rPr>
                        <w:t xml:space="preserve"> </w:t>
                      </w:r>
                      <w:r w:rsidRPr="00B57294">
                        <w:rPr>
                          <w:rFonts w:hint="eastAsia"/>
                          <w:b/>
                          <w:bCs/>
                          <w:sz w:val="7"/>
                          <w:szCs w:val="7"/>
                          <w:lang w:val="en-DE"/>
                        </w:rPr>
                        <w:t>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 xml:space="preserve">Usable product in short cycles </w:t>
                      </w:r>
                      <w:r w:rsidRPr="00B57294">
                        <w:rPr>
                          <w:rFonts w:hint="eastAsia"/>
                          <w:sz w:val="7"/>
                          <w:szCs w:val="7"/>
                          <w:lang w:val="en-DE"/>
                        </w:rPr>
                        <w:t>→</w:t>
                      </w:r>
                      <w:r w:rsidRPr="00B57294">
                        <w:rPr>
                          <w:rFonts w:hint="eastAsia"/>
                          <w:sz w:val="7"/>
                          <w:szCs w:val="7"/>
                          <w:lang w:val="en-DE"/>
                        </w:rPr>
                        <w:t xml:space="preserve"> early use! </w:t>
                      </w:r>
                      <w:r w:rsidRPr="003054B2">
                        <w:rPr>
                          <w:sz w:val="7"/>
                          <w:szCs w:val="7"/>
                          <w:lang w:val="en-DE"/>
                        </w:rPr>
                        <w:t>•</w:t>
                      </w:r>
                      <w:r>
                        <w:rPr>
                          <w:sz w:val="7"/>
                          <w:szCs w:val="7"/>
                          <w:lang w:val="en-DE"/>
                        </w:rPr>
                        <w:t xml:space="preserve"> </w:t>
                      </w:r>
                      <w:r w:rsidRPr="00B57294">
                        <w:rPr>
                          <w:rFonts w:hint="eastAsia"/>
                          <w:sz w:val="7"/>
                          <w:szCs w:val="7"/>
                          <w:lang w:val="en-DE"/>
                        </w:rPr>
                        <w:t xml:space="preserve">Experiences from the usage can be brought into the further development at an early stage. </w:t>
                      </w:r>
                      <w:r w:rsidRPr="003054B2">
                        <w:rPr>
                          <w:sz w:val="7"/>
                          <w:szCs w:val="7"/>
                          <w:lang w:val="en-DE"/>
                        </w:rPr>
                        <w:t>•</w:t>
                      </w:r>
                      <w:r w:rsidRPr="00B57294">
                        <w:rPr>
                          <w:rFonts w:hint="eastAsia"/>
                          <w:sz w:val="7"/>
                          <w:szCs w:val="7"/>
                          <w:lang w:val="en-DE"/>
                        </w:rPr>
                        <w:t xml:space="preserve">Incremental development leads to manageable sub-projects. </w:t>
                      </w:r>
                      <w:r w:rsidRPr="00B57294">
                        <w:rPr>
                          <w:rFonts w:hint="eastAsia"/>
                          <w:b/>
                          <w:bCs/>
                          <w:sz w:val="7"/>
                          <w:szCs w:val="7"/>
                          <w:lang w:val="en-DE"/>
                        </w:rPr>
                        <w:t>Disadvantages</w:t>
                      </w:r>
                      <w:r w:rsidRPr="00B57294">
                        <w:rPr>
                          <w:rFonts w:hint="eastAsia"/>
                          <w:sz w:val="7"/>
                          <w:szCs w:val="7"/>
                          <w:lang w:val="en-DE"/>
                        </w:rPr>
                        <w:t xml:space="preserve">: </w:t>
                      </w:r>
                      <w:r w:rsidRPr="003054B2">
                        <w:rPr>
                          <w:sz w:val="7"/>
                          <w:szCs w:val="7"/>
                          <w:lang w:val="en-DE"/>
                        </w:rPr>
                        <w:t>•</w:t>
                      </w:r>
                      <w:r>
                        <w:rPr>
                          <w:sz w:val="7"/>
                          <w:szCs w:val="7"/>
                          <w:lang w:val="en-DE"/>
                        </w:rPr>
                        <w:t xml:space="preserve"> </w:t>
                      </w:r>
                      <w:r w:rsidRPr="00B57294">
                        <w:rPr>
                          <w:rFonts w:hint="eastAsia"/>
                          <w:sz w:val="7"/>
                          <w:szCs w:val="7"/>
                          <w:lang w:val="en-DE"/>
                        </w:rPr>
                        <w:t>The originally selected software arch</w:t>
                      </w:r>
                      <w:r w:rsidRPr="00B57294">
                        <w:rPr>
                          <w:sz w:val="7"/>
                          <w:szCs w:val="7"/>
                          <w:lang w:val="en-DE"/>
                        </w:rPr>
                        <w:t xml:space="preserve">itecture may not be sufficient and may have to be completely revised at a relatively late point in time. </w:t>
                      </w:r>
                      <w:r w:rsidRPr="003054B2">
                        <w:rPr>
                          <w:sz w:val="7"/>
                          <w:szCs w:val="7"/>
                          <w:lang w:val="en-DE"/>
                        </w:rPr>
                        <w:t>•</w:t>
                      </w:r>
                      <w:r w:rsidRPr="00B57294">
                        <w:rPr>
                          <w:sz w:val="7"/>
                          <w:szCs w:val="7"/>
                          <w:lang w:val="en-DE"/>
                        </w:rPr>
                        <w:t xml:space="preserve"> Only useful for relatively independent</w:t>
                      </w:r>
                    </w:p>
                    <w:p w14:paraId="1CC1B360" w14:textId="77777777" w:rsidR="00B57294" w:rsidRPr="00E718E0" w:rsidRDefault="00B57294" w:rsidP="00B57294">
                      <w:pPr>
                        <w:ind w:left="-113" w:right="-113"/>
                        <w:rPr>
                          <w:sz w:val="6"/>
                          <w:szCs w:val="6"/>
                        </w:rPr>
                      </w:pPr>
                    </w:p>
                  </w:txbxContent>
                </v:textbox>
              </v:shape>
            </w:pict>
          </mc:Fallback>
        </mc:AlternateContent>
      </w:r>
      <w:r w:rsidR="003F43F8" w:rsidRPr="000E04CB">
        <w:rPr>
          <w:noProof/>
          <w:sz w:val="6"/>
          <w:szCs w:val="6"/>
        </w:rPr>
        <mc:AlternateContent>
          <mc:Choice Requires="wps">
            <w:drawing>
              <wp:anchor distT="45720" distB="45720" distL="114300" distR="114300" simplePos="0" relativeHeight="251681792" behindDoc="0" locked="0" layoutInCell="1" allowOverlap="1" wp14:anchorId="53E9DE4E" wp14:editId="339E500B">
                <wp:simplePos x="0" y="0"/>
                <wp:positionH relativeFrom="column">
                  <wp:posOffset>473710</wp:posOffset>
                </wp:positionH>
                <wp:positionV relativeFrom="paragraph">
                  <wp:posOffset>-455083</wp:posOffset>
                </wp:positionV>
                <wp:extent cx="935990" cy="10046970"/>
                <wp:effectExtent l="0" t="0" r="16510" b="11430"/>
                <wp:wrapNone/>
                <wp:docPr id="16788936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0" w:name="_Hlk167988989"/>
                            <w:r w:rsidRPr="003F43F8">
                              <w:rPr>
                                <w:sz w:val="7"/>
                                <w:szCs w:val="7"/>
                                <w:lang w:val="en-DE"/>
                              </w:rPr>
                              <w:t xml:space="preserve">•  </w:t>
                            </w:r>
                            <w:bookmarkEnd w:id="0"/>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E9DE4E" id="_x0000_s1031" type="#_x0000_t202" style="position:absolute;margin-left:37.3pt;margin-top:-35.85pt;width:73.7pt;height:791.1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">
                <v:textbox>
                  <w:txbxContent>
                    <w:p w14:paraId="273D45DF" w14:textId="56231B19" w:rsidR="00B57294" w:rsidRPr="00B52E7F" w:rsidRDefault="00B57294" w:rsidP="00B57294">
                      <w:pPr>
                        <w:ind w:left="-113" w:right="-113"/>
                        <w:rPr>
                          <w:b/>
                          <w:bCs/>
                          <w:sz w:val="7"/>
                          <w:szCs w:val="7"/>
                          <w:lang w:val="en-DE"/>
                        </w:rPr>
                      </w:pPr>
                      <w:r w:rsidRPr="003F43F8">
                        <w:rPr>
                          <w:sz w:val="7"/>
                          <w:szCs w:val="7"/>
                          <w:lang w:val="en-DE"/>
                        </w:rPr>
                        <w:t xml:space="preserve">or send events (as regular state diagrams can) </w:t>
                      </w:r>
                      <w:bookmarkStart w:id="1" w:name="_Hlk167988989"/>
                      <w:r w:rsidRPr="003F43F8">
                        <w:rPr>
                          <w:sz w:val="7"/>
                          <w:szCs w:val="7"/>
                          <w:lang w:val="en-DE"/>
                        </w:rPr>
                        <w:t xml:space="preserve">•  </w:t>
                      </w:r>
                      <w:bookmarkEnd w:id="1"/>
                      <w:r w:rsidRPr="003F43F8">
                        <w:rPr>
                          <w:sz w:val="7"/>
                          <w:szCs w:val="7"/>
                          <w:lang w:val="en-DE"/>
                        </w:rPr>
                        <w:t xml:space="preserve">Transitions can have preconditions and postconditions shown in square brackets []. You draw your protocol state machine as a group of substates within one large frame. You must name the protocol state machine as such; place the keyword protocol in curly brackets {} next to the name. </w:t>
                      </w:r>
                      <w:r w:rsidRPr="003F43F8">
                        <w:rPr>
                          <w:b/>
                          <w:bCs/>
                          <w:sz w:val="7"/>
                          <w:szCs w:val="7"/>
                          <w:highlight w:val="yellow"/>
                          <w:lang w:val="en-DE"/>
                        </w:rPr>
                        <w:t>Sequence diagram</w:t>
                      </w:r>
                      <w:r w:rsidRPr="003F43F8">
                        <w:rPr>
                          <w:sz w:val="7"/>
                          <w:szCs w:val="7"/>
                          <w:lang w:val="en-DE"/>
                        </w:rPr>
                        <w:t>: Purpose: Scenario oriented Shows objects involved in the scenario from left to right Shows sequence of messages in a sequence from top to bottom Allows specification of runtime scenarios in a graphical manner</w:t>
                      </w:r>
                      <w:r w:rsidRPr="003F43F8">
                        <w:rPr>
                          <w:sz w:val="7"/>
                          <w:szCs w:val="7"/>
                          <w:lang w:val="en-DE"/>
                        </w:rPr>
                        <w:br/>
                        <w:t>Object Constraint Language (OCL)</w:t>
                      </w:r>
                      <w:r w:rsidRPr="003F43F8">
                        <w:rPr>
                          <w:sz w:val="7"/>
                          <w:szCs w:val="7"/>
                          <w:lang w:val="en-DE"/>
                        </w:rPr>
                        <w:br/>
                      </w:r>
                      <w:r w:rsidRPr="003F43F8">
                        <w:rPr>
                          <w:b/>
                          <w:bCs/>
                          <w:sz w:val="7"/>
                          <w:szCs w:val="7"/>
                          <w:highlight w:val="cyan"/>
                          <w:lang w:val="en-DE"/>
                        </w:rPr>
                        <w:t>2. Systems development life cycle (SDLC) Life-Cycle Phases</w:t>
                      </w:r>
                      <w:r>
                        <w:rPr>
                          <w:b/>
                          <w:bCs/>
                          <w:sz w:val="7"/>
                          <w:szCs w:val="7"/>
                          <w:lang w:val="en-DE"/>
                        </w:rPr>
                        <w:t xml:space="preserve"> </w:t>
                      </w:r>
                      <w:r w:rsidRPr="006729C1">
                        <w:rPr>
                          <w:b/>
                          <w:bCs/>
                          <w:sz w:val="7"/>
                          <w:szCs w:val="7"/>
                          <w:highlight w:val="lightGray"/>
                          <w:lang w:val="en-DE"/>
                        </w:rPr>
                        <w:t>Initiation</w:t>
                      </w:r>
                      <w:r>
                        <w:rPr>
                          <w:b/>
                          <w:bCs/>
                          <w:sz w:val="7"/>
                          <w:szCs w:val="7"/>
                          <w:lang w:val="en-DE"/>
                        </w:rPr>
                        <w:t xml:space="preserve">: </w:t>
                      </w:r>
                      <w:r>
                        <w:rPr>
                          <w:sz w:val="7"/>
                          <w:szCs w:val="7"/>
                          <w:lang w:val="en-DE"/>
                        </w:rPr>
                        <w:t xml:space="preserve"> The customer/sponsor with the software company identifies the opportunity concepts that the software can bring along. They talk about the possibilities of the successfulness of the creation of this software </w:t>
                      </w:r>
                      <w:proofErr w:type="gramStart"/>
                      <w:r>
                        <w:rPr>
                          <w:sz w:val="7"/>
                          <w:szCs w:val="7"/>
                          <w:lang w:val="en-DE"/>
                        </w:rPr>
                        <w:t>and also</w:t>
                      </w:r>
                      <w:proofErr w:type="gramEnd"/>
                      <w:r>
                        <w:rPr>
                          <w:sz w:val="7"/>
                          <w:szCs w:val="7"/>
                          <w:lang w:val="en-DE"/>
                        </w:rPr>
                        <w:t xml:space="preserve"> what could be the possible future of it. Typically, stakeholders create a vision document for defining the further processes. </w:t>
                      </w:r>
                      <w:r w:rsidRPr="006729C1">
                        <w:rPr>
                          <w:b/>
                          <w:bCs/>
                          <w:sz w:val="7"/>
                          <w:szCs w:val="7"/>
                          <w:highlight w:val="lightGray"/>
                          <w:lang w:val="en-DE"/>
                        </w:rPr>
                        <w:t>System Concept Development</w:t>
                      </w:r>
                      <w:r>
                        <w:rPr>
                          <w:b/>
                          <w:bCs/>
                          <w:sz w:val="7"/>
                          <w:szCs w:val="7"/>
                          <w:lang w:val="en-DE"/>
                        </w:rPr>
                        <w:t xml:space="preserve">: </w:t>
                      </w:r>
                      <w:r>
                        <w:rPr>
                          <w:sz w:val="7"/>
                          <w:szCs w:val="7"/>
                          <w:lang w:val="en-DE"/>
                        </w:rPr>
                        <w:t xml:space="preserve">Here we cover the scope of the system boundaries where we also document that. Moreover, we analyse the cost benefits and plan the Risk Management Plan which means the risk list which covers the risks that the software development life cycle face along the development process. </w:t>
                      </w:r>
                      <w:r w:rsidRPr="006729C1">
                        <w:rPr>
                          <w:b/>
                          <w:bCs/>
                          <w:sz w:val="7"/>
                          <w:szCs w:val="7"/>
                          <w:highlight w:val="lightGray"/>
                          <w:lang w:val="en-DE"/>
                        </w:rPr>
                        <w:t>Planning</w:t>
                      </w:r>
                      <w:r>
                        <w:rPr>
                          <w:b/>
                          <w:bCs/>
                          <w:sz w:val="7"/>
                          <w:szCs w:val="7"/>
                          <w:lang w:val="en-DE"/>
                        </w:rPr>
                        <w:t xml:space="preserve">: </w:t>
                      </w:r>
                      <w:r>
                        <w:rPr>
                          <w:sz w:val="7"/>
                          <w:szCs w:val="7"/>
                          <w:lang w:val="en-DE"/>
                        </w:rPr>
                        <w:t xml:space="preserve">Develops a project management plan and other planning documents which provides the basis for gaining the resources that are needed to achieve a solution. </w:t>
                      </w:r>
                      <w:r w:rsidRPr="006729C1">
                        <w:rPr>
                          <w:b/>
                          <w:bCs/>
                          <w:sz w:val="7"/>
                          <w:szCs w:val="7"/>
                          <w:highlight w:val="lightGray"/>
                          <w:lang w:val="en-DE"/>
                        </w:rPr>
                        <w:t>Requirements Analysis</w:t>
                      </w:r>
                      <w:r>
                        <w:rPr>
                          <w:b/>
                          <w:bCs/>
                          <w:sz w:val="7"/>
                          <w:szCs w:val="7"/>
                          <w:lang w:val="en-DE"/>
                        </w:rPr>
                        <w:t xml:space="preserve">: </w:t>
                      </w:r>
                      <w:r>
                        <w:rPr>
                          <w:sz w:val="7"/>
                          <w:szCs w:val="7"/>
                          <w:lang w:val="en-DE"/>
                        </w:rPr>
                        <w:t xml:space="preserve">The analyst with the team develops the user requirements to have an attempt to fix the system. In this phase they gather as many user requirements as possible for the development team to understand the tasks. Additionally, this phase achieves functional and nonfunctional requirements related documents. </w:t>
                      </w:r>
                      <w:r w:rsidRPr="006729C1">
                        <w:rPr>
                          <w:b/>
                          <w:bCs/>
                          <w:sz w:val="7"/>
                          <w:szCs w:val="7"/>
                          <w:highlight w:val="lightGray"/>
                          <w:lang w:val="en-DE"/>
                        </w:rPr>
                        <w:t>Design</w:t>
                      </w:r>
                      <w:r>
                        <w:rPr>
                          <w:sz w:val="7"/>
                          <w:szCs w:val="7"/>
                          <w:lang w:val="en-DE"/>
                        </w:rPr>
                        <w:t xml:space="preserve">: In this phase, the architect translates the user requirements into a system design document, that document focuses on the details that </w:t>
                      </w:r>
                      <w:proofErr w:type="gramStart"/>
                      <w:r>
                        <w:rPr>
                          <w:sz w:val="7"/>
                          <w:szCs w:val="7"/>
                          <w:lang w:val="en-DE"/>
                        </w:rPr>
                        <w:t>the for</w:t>
                      </w:r>
                      <w:proofErr w:type="gramEnd"/>
                      <w:r>
                        <w:rPr>
                          <w:sz w:val="7"/>
                          <w:szCs w:val="7"/>
                          <w:lang w:val="en-DE"/>
                        </w:rPr>
                        <w:t xml:space="preserve"> example the skilled programmer needs to develop the software with sufficient additional input design, like an architecture notebook that can include the class domain diagrams, architectural layouts, database schemas, etc. </w:t>
                      </w:r>
                      <w:r w:rsidRPr="006729C1">
                        <w:rPr>
                          <w:b/>
                          <w:bCs/>
                          <w:sz w:val="7"/>
                          <w:szCs w:val="7"/>
                          <w:highlight w:val="lightGray"/>
                          <w:lang w:val="en-DE"/>
                        </w:rPr>
                        <w:t>Development</w:t>
                      </w:r>
                      <w:r>
                        <w:rPr>
                          <w:b/>
                          <w:bCs/>
                          <w:sz w:val="7"/>
                          <w:szCs w:val="7"/>
                          <w:lang w:val="en-DE"/>
                        </w:rPr>
                        <w:t xml:space="preserve">: </w:t>
                      </w:r>
                      <w:r>
                        <w:rPr>
                          <w:sz w:val="7"/>
                          <w:szCs w:val="7"/>
                          <w:lang w:val="en-DE"/>
                        </w:rPr>
                        <w:t xml:space="preserve">Converts a design into a complete information system, which means installing environments or libraries, database prepare statements, coding, test cases, refining programs, review of the tests and procurements activities. </w:t>
                      </w:r>
                      <w:r w:rsidRPr="006729C1">
                        <w:rPr>
                          <w:b/>
                          <w:bCs/>
                          <w:sz w:val="7"/>
                          <w:szCs w:val="7"/>
                          <w:highlight w:val="lightGray"/>
                          <w:lang w:val="en-DE"/>
                        </w:rPr>
                        <w:t>Integration and Test</w:t>
                      </w:r>
                      <w:r>
                        <w:rPr>
                          <w:b/>
                          <w:bCs/>
                          <w:sz w:val="7"/>
                          <w:szCs w:val="7"/>
                          <w:lang w:val="en-DE"/>
                        </w:rPr>
                        <w:t xml:space="preserve">: </w:t>
                      </w:r>
                      <w:r w:rsidRPr="006729C1">
                        <w:rPr>
                          <w:sz w:val="7"/>
                          <w:szCs w:val="7"/>
                          <w:lang w:val="en-DE"/>
                        </w:rPr>
                        <w:t>This phase makes sure that the developed system follows the functional requirements that were set up previously. Typically, this phase is conducted by a quality assurance officer. The outcome of this phase creates test analysis reports.</w:t>
                      </w:r>
                      <w:r w:rsidRPr="006729C1">
                        <w:t xml:space="preserve"> </w:t>
                      </w:r>
                      <w:r w:rsidRPr="006729C1">
                        <w:rPr>
                          <w:b/>
                          <w:bCs/>
                          <w:sz w:val="7"/>
                          <w:szCs w:val="7"/>
                          <w:highlight w:val="lightGray"/>
                          <w:lang w:val="en-DE"/>
                        </w:rPr>
                        <w:t>Implementation (Deployment- more accurate to say):</w:t>
                      </w:r>
                      <w:r w:rsidRPr="006729C1">
                        <w:rPr>
                          <w:sz w:val="7"/>
                          <w:szCs w:val="7"/>
                          <w:lang w:val="en-DE"/>
                        </w:rPr>
                        <w:t xml:space="preserve"> We include the implementation that was successfully tested before to be pushed on the production environment, which means we primarily already </w:t>
                      </w:r>
                      <w:proofErr w:type="gramStart"/>
                      <w:r w:rsidRPr="006729C1">
                        <w:rPr>
                          <w:sz w:val="7"/>
                          <w:szCs w:val="7"/>
                          <w:lang w:val="en-DE"/>
                        </w:rPr>
                        <w:t>have to</w:t>
                      </w:r>
                      <w:proofErr w:type="gramEnd"/>
                      <w:r w:rsidRPr="006729C1">
                        <w:rPr>
                          <w:sz w:val="7"/>
                          <w:szCs w:val="7"/>
                          <w:lang w:val="en-DE"/>
                        </w:rPr>
                        <w:t xml:space="preserve"> know which piece of software should be now part of the existing software on the production environment. Furthermore, it's a good practice to document what we implemented, so if new members in the team join, it would be easier for them to understand what the project is about. </w:t>
                      </w:r>
                      <w:r w:rsidRPr="006729C1">
                        <w:rPr>
                          <w:b/>
                          <w:bCs/>
                          <w:sz w:val="7"/>
                          <w:szCs w:val="7"/>
                          <w:highlight w:val="lightGray"/>
                          <w:lang w:val="en-DE"/>
                        </w:rPr>
                        <w:t>Operations &amp; Maintenance</w:t>
                      </w:r>
                      <w:r w:rsidRPr="006729C1">
                        <w:rPr>
                          <w:sz w:val="7"/>
                          <w:szCs w:val="7"/>
                          <w:lang w:val="en-DE"/>
                        </w:rPr>
                        <w:t xml:space="preserve">: This phase generally lasts longer than the pre-development phase, because there could be further changes and enhancements that </w:t>
                      </w:r>
                      <w:proofErr w:type="gramStart"/>
                      <w:r w:rsidRPr="006729C1">
                        <w:rPr>
                          <w:sz w:val="7"/>
                          <w:szCs w:val="7"/>
                          <w:lang w:val="en-DE"/>
                        </w:rPr>
                        <w:t>have to</w:t>
                      </w:r>
                      <w:proofErr w:type="gramEnd"/>
                      <w:r w:rsidRPr="006729C1">
                        <w:rPr>
                          <w:sz w:val="7"/>
                          <w:szCs w:val="7"/>
                          <w:lang w:val="en-DE"/>
                        </w:rPr>
                        <w:t xml:space="preserve"> be included in the production environment, also this includes post-implementation and in-process reviews. </w:t>
                      </w:r>
                      <w:r w:rsidRPr="006729C1">
                        <w:rPr>
                          <w:b/>
                          <w:bCs/>
                          <w:sz w:val="7"/>
                          <w:szCs w:val="7"/>
                          <w:highlight w:val="lightGray"/>
                          <w:lang w:val="en-DE"/>
                        </w:rPr>
                        <w:t>Disposition</w:t>
                      </w:r>
                      <w:r w:rsidRPr="006729C1">
                        <w:rPr>
                          <w:sz w:val="7"/>
                          <w:szCs w:val="7"/>
                          <w:lang w:val="en-DE"/>
                        </w:rPr>
                        <w:t xml:space="preserve">: Describes end-of-system activities, emphasis is given proper preparation of data. So, if an existing system on the Production environment </w:t>
                      </w:r>
                      <w:proofErr w:type="gramStart"/>
                      <w:r w:rsidRPr="006729C1">
                        <w:rPr>
                          <w:sz w:val="7"/>
                          <w:szCs w:val="7"/>
                          <w:lang w:val="en-DE"/>
                        </w:rPr>
                        <w:t>has to</w:t>
                      </w:r>
                      <w:proofErr w:type="gramEnd"/>
                      <w:r w:rsidRPr="006729C1">
                        <w:rPr>
                          <w:sz w:val="7"/>
                          <w:szCs w:val="7"/>
                          <w:lang w:val="en-DE"/>
                        </w:rPr>
                        <w:t xml:space="preserve"> be shut down. This phase then is taken into consideration</w:t>
                      </w:r>
                      <w:r w:rsidRPr="006729C1">
                        <w:rPr>
                          <w:b/>
                          <w:bCs/>
                          <w:sz w:val="7"/>
                          <w:szCs w:val="7"/>
                          <w:lang w:val="en-DE"/>
                        </w:rPr>
                        <w:t>. Purpose of the Software Development Process</w:t>
                      </w:r>
                      <w:r>
                        <w:rPr>
                          <w:b/>
                          <w:bCs/>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Structuring the process of software development in software projects</w:t>
                      </w:r>
                      <w:r>
                        <w:rPr>
                          <w:sz w:val="7"/>
                          <w:szCs w:val="7"/>
                          <w:lang w:val="en-DE"/>
                        </w:rPr>
                        <w:t xml:space="preserve"> </w:t>
                      </w:r>
                      <w:r w:rsidRPr="003054B2">
                        <w:rPr>
                          <w:sz w:val="7"/>
                          <w:szCs w:val="7"/>
                          <w:lang w:val="en-DE"/>
                        </w:rPr>
                        <w:t>•</w:t>
                      </w:r>
                      <w:r>
                        <w:rPr>
                          <w:sz w:val="7"/>
                          <w:szCs w:val="7"/>
                          <w:lang w:val="en-DE"/>
                        </w:rPr>
                        <w:t xml:space="preserve"> </w:t>
                      </w:r>
                      <w:r w:rsidRPr="006729C1">
                        <w:rPr>
                          <w:sz w:val="7"/>
                          <w:szCs w:val="7"/>
                          <w:lang w:val="en-DE"/>
                        </w:rPr>
                        <w:t>"Engineering" approach to software development Division into well-defined activities, which are to be processed with predefined methods. Providing a structured set of activities required to develop a software system</w:t>
                      </w:r>
                      <w:r>
                        <w:rPr>
                          <w:sz w:val="7"/>
                          <w:szCs w:val="7"/>
                          <w:lang w:val="en-DE"/>
                        </w:rPr>
                        <w:t xml:space="preserve">. </w:t>
                      </w:r>
                      <w:r w:rsidRPr="009D043B">
                        <w:rPr>
                          <w:b/>
                          <w:bCs/>
                          <w:sz w:val="7"/>
                          <w:szCs w:val="7"/>
                          <w:lang w:val="en-DE"/>
                        </w:rPr>
                        <w:t xml:space="preserve">Central goals of a process model: </w:t>
                      </w:r>
                      <w:r w:rsidRPr="003054B2">
                        <w:rPr>
                          <w:sz w:val="7"/>
                          <w:szCs w:val="7"/>
                          <w:lang w:val="en-DE"/>
                        </w:rPr>
                        <w:t>•</w:t>
                      </w:r>
                      <w:r>
                        <w:rPr>
                          <w:sz w:val="7"/>
                          <w:szCs w:val="7"/>
                          <w:lang w:val="en-DE"/>
                        </w:rPr>
                        <w:t xml:space="preserve"> </w:t>
                      </w:r>
                      <w:r w:rsidRPr="009D043B">
                        <w:rPr>
                          <w:sz w:val="7"/>
                          <w:szCs w:val="7"/>
                          <w:lang w:val="en-DE"/>
                        </w:rPr>
                        <w:t xml:space="preserve">Supporting the team members to perform the key activities </w:t>
                      </w:r>
                      <w:r w:rsidRPr="003054B2">
                        <w:rPr>
                          <w:sz w:val="7"/>
                          <w:szCs w:val="7"/>
                          <w:lang w:val="en-DE"/>
                        </w:rPr>
                        <w:t>•</w:t>
                      </w:r>
                      <w:r>
                        <w:rPr>
                          <w:sz w:val="7"/>
                          <w:szCs w:val="7"/>
                          <w:lang w:val="en-DE"/>
                        </w:rPr>
                        <w:t xml:space="preserve"> </w:t>
                      </w:r>
                      <w:r w:rsidRPr="009D043B">
                        <w:rPr>
                          <w:sz w:val="7"/>
                          <w:szCs w:val="7"/>
                          <w:lang w:val="en-DE"/>
                        </w:rPr>
                        <w:t xml:space="preserve">Specification of the artifacts that will be developed through out the system development </w:t>
                      </w:r>
                      <w:r w:rsidRPr="003054B2">
                        <w:rPr>
                          <w:sz w:val="7"/>
                          <w:szCs w:val="7"/>
                          <w:lang w:val="en-DE"/>
                        </w:rPr>
                        <w:t>•</w:t>
                      </w:r>
                      <w:r>
                        <w:rPr>
                          <w:sz w:val="7"/>
                          <w:szCs w:val="7"/>
                          <w:lang w:val="en-DE"/>
                        </w:rPr>
                        <w:t xml:space="preserve"> </w:t>
                      </w:r>
                      <w:r w:rsidRPr="009D043B">
                        <w:rPr>
                          <w:sz w:val="7"/>
                          <w:szCs w:val="7"/>
                          <w:lang w:val="en-DE"/>
                        </w:rPr>
                        <w:t>Unify the tasks of individual developers with those of the entire team, which would make the software development process smoother. As a results it would eliminate any dependencies related issues that are experienced by the developers (For example: Experience using Scrum Daily)</w:t>
                      </w:r>
                      <w:r>
                        <w:rPr>
                          <w:sz w:val="7"/>
                          <w:szCs w:val="7"/>
                          <w:lang w:val="en-DE"/>
                        </w:rPr>
                        <w:t xml:space="preserve"> </w:t>
                      </w:r>
                      <w:r w:rsidRPr="003054B2">
                        <w:rPr>
                          <w:sz w:val="7"/>
                          <w:szCs w:val="7"/>
                          <w:lang w:val="en-DE"/>
                        </w:rPr>
                        <w:t>•</w:t>
                      </w:r>
                      <w:r>
                        <w:rPr>
                          <w:sz w:val="7"/>
                          <w:szCs w:val="7"/>
                          <w:lang w:val="en-DE"/>
                        </w:rPr>
                        <w:t xml:space="preserve"> </w:t>
                      </w:r>
                      <w:r w:rsidRPr="009D043B">
                        <w:rPr>
                          <w:sz w:val="7"/>
                          <w:szCs w:val="7"/>
                          <w:lang w:val="en-DE"/>
                        </w:rPr>
                        <w:t>Project managers are able to monitor and evaluate products and the activities that's going on the software development process;</w:t>
                      </w:r>
                      <w:r>
                        <w:rPr>
                          <w:sz w:val="7"/>
                          <w:szCs w:val="7"/>
                          <w:lang w:val="en-DE"/>
                        </w:rPr>
                        <w:t xml:space="preserve"> </w:t>
                      </w:r>
                      <w:r w:rsidRPr="009D043B">
                        <w:rPr>
                          <w:b/>
                          <w:bCs/>
                          <w:sz w:val="7"/>
                          <w:szCs w:val="7"/>
                          <w:lang w:val="en-DE"/>
                        </w:rPr>
                        <w:t>Common points that all of the software processes have in them</w:t>
                      </w:r>
                      <w:r w:rsidRPr="009D043B">
                        <w:rPr>
                          <w:sz w:val="7"/>
                          <w:szCs w:val="7"/>
                          <w:lang w:val="en-DE"/>
                        </w:rPr>
                        <w:t xml:space="preserve"> </w:t>
                      </w:r>
                      <w:r w:rsidRPr="003054B2">
                        <w:rPr>
                          <w:sz w:val="7"/>
                          <w:szCs w:val="7"/>
                          <w:lang w:val="en-DE"/>
                        </w:rPr>
                        <w:t>•</w:t>
                      </w:r>
                      <w:r>
                        <w:rPr>
                          <w:sz w:val="7"/>
                          <w:szCs w:val="7"/>
                          <w:lang w:val="en-DE"/>
                        </w:rPr>
                        <w:t xml:space="preserve"> </w:t>
                      </w:r>
                      <w:r w:rsidRPr="009D043B">
                        <w:rPr>
                          <w:sz w:val="7"/>
                          <w:szCs w:val="7"/>
                          <w:u w:val="single"/>
                          <w:lang w:val="en-DE"/>
                        </w:rPr>
                        <w:t>Software Specification</w:t>
                      </w:r>
                      <w:r w:rsidRPr="009D043B">
                        <w:rPr>
                          <w:sz w:val="7"/>
                          <w:szCs w:val="7"/>
                          <w:lang w:val="en-DE"/>
                        </w:rPr>
                        <w:t xml:space="preserve">: This means that the functions of the software and the restrictions must be defined, in order words its called requirements. </w:t>
                      </w:r>
                      <w:r w:rsidRPr="003054B2">
                        <w:rPr>
                          <w:sz w:val="7"/>
                          <w:szCs w:val="7"/>
                          <w:lang w:val="en-DE"/>
                        </w:rPr>
                        <w:t>•</w:t>
                      </w:r>
                      <w:r>
                        <w:rPr>
                          <w:sz w:val="7"/>
                          <w:szCs w:val="7"/>
                          <w:lang w:val="en-DE"/>
                        </w:rPr>
                        <w:t xml:space="preserve"> </w:t>
                      </w:r>
                      <w:r w:rsidRPr="009D043B">
                        <w:rPr>
                          <w:sz w:val="7"/>
                          <w:szCs w:val="7"/>
                          <w:u w:val="single"/>
                          <w:lang w:val="en-DE"/>
                        </w:rPr>
                        <w:t>Software design and implementation:</w:t>
                      </w:r>
                      <w:r w:rsidRPr="009D043B">
                        <w:rPr>
                          <w:sz w:val="7"/>
                          <w:szCs w:val="7"/>
                          <w:lang w:val="en-DE"/>
                        </w:rPr>
                        <w:t xml:space="preserve"> This concept brings more details to the software process, as before things were considered at a high level. As a result, this helps the project stay accordingly towards the requirements of the software. </w:t>
                      </w:r>
                      <w:r w:rsidRPr="003054B2">
                        <w:rPr>
                          <w:sz w:val="7"/>
                          <w:szCs w:val="7"/>
                          <w:lang w:val="en-DE"/>
                        </w:rPr>
                        <w:t>•</w:t>
                      </w:r>
                      <w:r>
                        <w:rPr>
                          <w:sz w:val="7"/>
                          <w:szCs w:val="7"/>
                          <w:lang w:val="en-DE"/>
                        </w:rPr>
                        <w:t xml:space="preserve"> </w:t>
                      </w:r>
                      <w:r w:rsidRPr="009D043B">
                        <w:rPr>
                          <w:sz w:val="7"/>
                          <w:szCs w:val="7"/>
                          <w:u w:val="single"/>
                          <w:lang w:val="en-DE"/>
                        </w:rPr>
                        <w:t>Software validation</w:t>
                      </w:r>
                      <w:r w:rsidRPr="009D043B">
                        <w:rPr>
                          <w:sz w:val="7"/>
                          <w:szCs w:val="7"/>
                          <w:lang w:val="en-DE"/>
                        </w:rPr>
                        <w:t xml:space="preserve">: Most of the software development process ensures that the software does what the customer requires. </w:t>
                      </w:r>
                      <w:r w:rsidRPr="003054B2">
                        <w:rPr>
                          <w:sz w:val="7"/>
                          <w:szCs w:val="7"/>
                          <w:lang w:val="en-DE"/>
                        </w:rPr>
                        <w:t>•</w:t>
                      </w:r>
                      <w:r>
                        <w:rPr>
                          <w:sz w:val="7"/>
                          <w:szCs w:val="7"/>
                          <w:lang w:val="en-DE"/>
                        </w:rPr>
                        <w:t xml:space="preserve"> </w:t>
                      </w:r>
                      <w:r w:rsidRPr="009D043B">
                        <w:rPr>
                          <w:sz w:val="7"/>
                          <w:szCs w:val="7"/>
                          <w:u w:val="single"/>
                          <w:lang w:val="en-DE"/>
                        </w:rPr>
                        <w:t>Evolution</w:t>
                      </w:r>
                      <w:r w:rsidRPr="009D043B">
                        <w:rPr>
                          <w:sz w:val="7"/>
                          <w:szCs w:val="7"/>
                          <w:lang w:val="en-DE"/>
                        </w:rPr>
                        <w:t xml:space="preserve">: The software must evolve </w:t>
                      </w:r>
                      <w:proofErr w:type="gramStart"/>
                      <w:r w:rsidRPr="009D043B">
                        <w:rPr>
                          <w:sz w:val="7"/>
                          <w:szCs w:val="7"/>
                          <w:lang w:val="en-DE"/>
                        </w:rPr>
                        <w:t>in order to</w:t>
                      </w:r>
                      <w:proofErr w:type="gramEnd"/>
                      <w:r w:rsidRPr="009D043B">
                        <w:rPr>
                          <w:sz w:val="7"/>
                          <w:szCs w:val="7"/>
                          <w:lang w:val="en-DE"/>
                        </w:rPr>
                        <w:t xml:space="preserve"> keep pace with changing boundary conditions</w:t>
                      </w:r>
                      <w:r>
                        <w:rPr>
                          <w:sz w:val="7"/>
                          <w:szCs w:val="7"/>
                          <w:lang w:val="en-DE"/>
                        </w:rPr>
                        <w:t xml:space="preserve">: </w:t>
                      </w:r>
                      <w:r w:rsidRPr="009D043B">
                        <w:rPr>
                          <w:b/>
                          <w:bCs/>
                          <w:sz w:val="7"/>
                          <w:szCs w:val="7"/>
                          <w:highlight w:val="green"/>
                          <w:u w:val="single"/>
                          <w:lang w:val="en-DE"/>
                        </w:rPr>
                        <w:t>MODELS: CODE AND FIX MODEL</w:t>
                      </w:r>
                      <w:r>
                        <w:rPr>
                          <w:b/>
                          <w:bCs/>
                          <w:sz w:val="7"/>
                          <w:szCs w:val="7"/>
                          <w:u w:val="single"/>
                          <w:lang w:val="en-DE"/>
                        </w:rPr>
                        <w:t>:</w:t>
                      </w:r>
                      <w:r>
                        <w:rPr>
                          <w:b/>
                          <w:bCs/>
                          <w:sz w:val="7"/>
                          <w:szCs w:val="7"/>
                          <w:u w:val="single"/>
                          <w:lang w:val="en-DE"/>
                        </w:rPr>
                        <w:br/>
                      </w:r>
                      <w:r w:rsidRPr="009D043B">
                        <w:rPr>
                          <w:sz w:val="7"/>
                          <w:szCs w:val="7"/>
                          <w:lang w:val="en-DE"/>
                        </w:rPr>
                        <w:t>Unsystematic approach This approach is very unsystematic, and it cannot be even considered as a process model, because of lack of design, documentation and plan, which leads to unexpected results. This approach makes poor task performance due to insufficient requirements analysis.</w:t>
                      </w:r>
                      <w:r>
                        <w:rPr>
                          <w:sz w:val="7"/>
                          <w:szCs w:val="7"/>
                          <w:lang w:val="en-DE"/>
                        </w:rPr>
                        <w:t xml:space="preserve"> </w:t>
                      </w:r>
                      <w:r w:rsidRPr="009D043B">
                        <w:rPr>
                          <w:b/>
                          <w:bCs/>
                          <w:sz w:val="7"/>
                          <w:szCs w:val="7"/>
                          <w:highlight w:val="green"/>
                          <w:u w:val="single"/>
                          <w:lang w:val="en-DE"/>
                        </w:rPr>
                        <w:t>CLASSIC WATERFALL MODEL</w:t>
                      </w:r>
                      <w:r>
                        <w:rPr>
                          <w:b/>
                          <w:bCs/>
                          <w:sz w:val="7"/>
                          <w:szCs w:val="7"/>
                          <w:u w:val="single"/>
                          <w:lang w:val="en-DE"/>
                        </w:rPr>
                        <w:t xml:space="preserve">. </w:t>
                      </w:r>
                      <w:r w:rsidRPr="00B52E7F">
                        <w:rPr>
                          <w:sz w:val="7"/>
                          <w:szCs w:val="7"/>
                          <w:lang w:val="en-DE"/>
                        </w:rPr>
                        <w:t xml:space="preserve">This process consists of different isolated phases. </w:t>
                      </w:r>
                      <w:r w:rsidRPr="00B52E7F">
                        <w:rPr>
                          <w:sz w:val="7"/>
                          <w:szCs w:val="7"/>
                          <w:u w:val="single"/>
                          <w:lang w:val="en-DE"/>
                        </w:rPr>
                        <w:t>There are typically 5 phases in this early model; Analysis and Definition, Design, Implementation, Integration and Test, Operation/Maintenance</w:t>
                      </w:r>
                      <w:r>
                        <w:rPr>
                          <w:sz w:val="7"/>
                          <w:szCs w:val="7"/>
                          <w:u w:val="single"/>
                          <w:lang w:val="en-DE"/>
                        </w:rPr>
                        <w:br/>
                      </w:r>
                      <w:r w:rsidRPr="00B52E7F">
                        <w:rPr>
                          <w:b/>
                          <w:bCs/>
                          <w:sz w:val="7"/>
                          <w:szCs w:val="7"/>
                          <w:lang w:val="en-DE"/>
                        </w:rPr>
                        <w:t>Phases of waterfall model</w:t>
                      </w:r>
                      <w:r>
                        <w:rPr>
                          <w:b/>
                          <w:bCs/>
                          <w:sz w:val="7"/>
                          <w:szCs w:val="7"/>
                          <w:lang w:val="en-DE"/>
                        </w:rPr>
                        <w:t xml:space="preserve">: </w:t>
                      </w:r>
                      <w:r w:rsidRPr="00B57294">
                        <w:rPr>
                          <w:b/>
                          <w:bCs/>
                          <w:sz w:val="7"/>
                          <w:szCs w:val="7"/>
                          <w:highlight w:val="yellow"/>
                          <w:u w:val="single"/>
                          <w:lang w:val="en-DE"/>
                        </w:rPr>
                        <w:t>Analysis and Definition</w:t>
                      </w:r>
                      <w:r w:rsidRPr="00B52E7F">
                        <w:rPr>
                          <w:b/>
                          <w:bCs/>
                          <w:sz w:val="7"/>
                          <w:szCs w:val="7"/>
                          <w:lang w:val="en-DE"/>
                        </w:rPr>
                        <w:t xml:space="preserve">: </w:t>
                      </w:r>
                      <w:r w:rsidRPr="00B52E7F">
                        <w:rPr>
                          <w:sz w:val="7"/>
                          <w:szCs w:val="7"/>
                          <w:lang w:val="en-DE"/>
                        </w:rPr>
                        <w:t>In this phase we define and analyse the goals of the project. Moving on we also define the product requirements. We identify the weak points</w:t>
                      </w:r>
                      <w:r w:rsidRPr="00B52E7F">
                        <w:rPr>
                          <w:b/>
                          <w:bCs/>
                          <w:sz w:val="7"/>
                          <w:szCs w:val="7"/>
                          <w:lang w:val="en-DE"/>
                        </w:rPr>
                        <w:t>.</w:t>
                      </w:r>
                      <w:r>
                        <w:rPr>
                          <w:b/>
                          <w:bCs/>
                          <w:sz w:val="7"/>
                          <w:szCs w:val="7"/>
                          <w:lang w:val="en-DE"/>
                        </w:rPr>
                        <w:br/>
                      </w:r>
                      <w:r w:rsidRPr="00B52E7F">
                        <w:rPr>
                          <w:b/>
                          <w:bCs/>
                          <w:sz w:val="7"/>
                          <w:szCs w:val="7"/>
                          <w:lang w:val="en-DE"/>
                        </w:rPr>
                        <w:t xml:space="preserve">Result of this phase: </w:t>
                      </w:r>
                      <w:r w:rsidRPr="00B52E7F">
                        <w:rPr>
                          <w:sz w:val="7"/>
                          <w:szCs w:val="7"/>
                          <w:lang w:val="en-DE"/>
                        </w:rPr>
                        <w:t xml:space="preserve">We get the specific requirements of the project. This phase can bring the following artifacts as an outcome: </w:t>
                      </w:r>
                      <w:r w:rsidRPr="003054B2">
                        <w:rPr>
                          <w:sz w:val="7"/>
                          <w:szCs w:val="7"/>
                          <w:lang w:val="en-DE"/>
                        </w:rPr>
                        <w:t>•</w:t>
                      </w:r>
                      <w:r>
                        <w:rPr>
                          <w:sz w:val="7"/>
                          <w:szCs w:val="7"/>
                          <w:lang w:val="en-DE"/>
                        </w:rPr>
                        <w:t xml:space="preserve"> </w:t>
                      </w:r>
                      <w:r w:rsidRPr="00B52E7F">
                        <w:rPr>
                          <w:sz w:val="7"/>
                          <w:szCs w:val="7"/>
                          <w:lang w:val="en-DE"/>
                        </w:rPr>
                        <w:t xml:space="preserve">Functional Scope </w:t>
                      </w:r>
                      <w:r w:rsidRPr="003054B2">
                        <w:rPr>
                          <w:sz w:val="7"/>
                          <w:szCs w:val="7"/>
                          <w:lang w:val="en-DE"/>
                        </w:rPr>
                        <w:t>•</w:t>
                      </w:r>
                      <w:r>
                        <w:rPr>
                          <w:sz w:val="7"/>
                          <w:szCs w:val="7"/>
                          <w:lang w:val="en-DE"/>
                        </w:rPr>
                        <w:t xml:space="preserve"> </w:t>
                      </w:r>
                      <w:r w:rsidRPr="00B52E7F">
                        <w:rPr>
                          <w:sz w:val="7"/>
                          <w:szCs w:val="7"/>
                          <w:lang w:val="en-DE"/>
                        </w:rPr>
                        <w:t xml:space="preserve">Specification of user interface </w:t>
                      </w:r>
                      <w:r w:rsidRPr="003054B2">
                        <w:rPr>
                          <w:sz w:val="7"/>
                          <w:szCs w:val="7"/>
                          <w:lang w:val="en-DE"/>
                        </w:rPr>
                        <w:t>•</w:t>
                      </w:r>
                      <w:r>
                        <w:rPr>
                          <w:sz w:val="7"/>
                          <w:szCs w:val="7"/>
                          <w:lang w:val="en-DE"/>
                        </w:rPr>
                        <w:t xml:space="preserve"> </w:t>
                      </w:r>
                      <w:r w:rsidRPr="00B52E7F">
                        <w:rPr>
                          <w:sz w:val="7"/>
                          <w:szCs w:val="7"/>
                          <w:lang w:val="en-DE"/>
                        </w:rPr>
                        <w:t xml:space="preserve">Interfaces to the system environment </w:t>
                      </w:r>
                      <w:r w:rsidRPr="003054B2">
                        <w:rPr>
                          <w:sz w:val="7"/>
                          <w:szCs w:val="7"/>
                          <w:lang w:val="en-DE"/>
                        </w:rPr>
                        <w:t>•</w:t>
                      </w:r>
                      <w:r>
                        <w:rPr>
                          <w:sz w:val="7"/>
                          <w:szCs w:val="7"/>
                          <w:lang w:val="en-DE"/>
                        </w:rPr>
                        <w:t xml:space="preserve"> </w:t>
                      </w:r>
                      <w:r w:rsidRPr="00B52E7F">
                        <w:rPr>
                          <w:sz w:val="7"/>
                          <w:szCs w:val="7"/>
                          <w:lang w:val="en-DE"/>
                        </w:rPr>
                        <w:t xml:space="preserve">Required performance of the system Intended hardware and, if applicable, system software </w:t>
                      </w:r>
                      <w:r w:rsidRPr="003054B2">
                        <w:rPr>
                          <w:sz w:val="7"/>
                          <w:szCs w:val="7"/>
                          <w:lang w:val="en-DE"/>
                        </w:rPr>
                        <w:t>•</w:t>
                      </w:r>
                      <w:r>
                        <w:rPr>
                          <w:sz w:val="7"/>
                          <w:szCs w:val="7"/>
                          <w:lang w:val="en-DE"/>
                        </w:rPr>
                        <w:t xml:space="preserve"> </w:t>
                      </w:r>
                      <w:r w:rsidRPr="00B52E7F">
                        <w:rPr>
                          <w:sz w:val="7"/>
                          <w:szCs w:val="7"/>
                          <w:lang w:val="en-DE"/>
                        </w:rPr>
                        <w:t xml:space="preserve">Documentation guidelines </w:t>
                      </w:r>
                      <w:r w:rsidRPr="003054B2">
                        <w:rPr>
                          <w:sz w:val="7"/>
                          <w:szCs w:val="7"/>
                          <w:lang w:val="en-DE"/>
                        </w:rPr>
                        <w:t>•</w:t>
                      </w:r>
                      <w:r>
                        <w:rPr>
                          <w:sz w:val="7"/>
                          <w:szCs w:val="7"/>
                          <w:lang w:val="en-DE"/>
                        </w:rPr>
                        <w:t xml:space="preserve"> </w:t>
                      </w:r>
                      <w:r w:rsidRPr="00B52E7F">
                        <w:rPr>
                          <w:sz w:val="7"/>
                          <w:szCs w:val="7"/>
                          <w:lang w:val="en-DE"/>
                        </w:rPr>
                        <w:t>Effort and schedule planning</w:t>
                      </w:r>
                      <w:r>
                        <w:rPr>
                          <w:sz w:val="7"/>
                          <w:szCs w:val="7"/>
                          <w:lang w:val="en-DE"/>
                        </w:rPr>
                        <w:t xml:space="preserve">. </w:t>
                      </w:r>
                      <w:r w:rsidRPr="00B57294">
                        <w:rPr>
                          <w:b/>
                          <w:bCs/>
                          <w:sz w:val="7"/>
                          <w:szCs w:val="7"/>
                          <w:highlight w:val="yellow"/>
                          <w:u w:val="single"/>
                          <w:lang w:val="en-DE"/>
                        </w:rPr>
                        <w:t>Design</w:t>
                      </w:r>
                      <w:r w:rsidRPr="00385C4B">
                        <w:rPr>
                          <w:sz w:val="7"/>
                          <w:szCs w:val="7"/>
                          <w:lang w:val="en-DE"/>
                        </w:rPr>
                        <w:t>: From the previous phase we take requirements specifications as an input quantity for this phase the activities involved in this phase are the following:</w:t>
                      </w:r>
                      <w:r>
                        <w:rPr>
                          <w:sz w:val="7"/>
                          <w:szCs w:val="7"/>
                          <w:lang w:val="en-DE"/>
                        </w:rPr>
                        <w:t xml:space="preserve"> </w:t>
                      </w:r>
                      <w:r w:rsidRPr="003054B2">
                        <w:rPr>
                          <w:sz w:val="7"/>
                          <w:szCs w:val="7"/>
                          <w:lang w:val="en-DE"/>
                        </w:rPr>
                        <w:t>•</w:t>
                      </w:r>
                      <w:r>
                        <w:rPr>
                          <w:sz w:val="7"/>
                          <w:szCs w:val="7"/>
                          <w:lang w:val="en-DE"/>
                        </w:rPr>
                        <w:t xml:space="preserve"> </w:t>
                      </w:r>
                      <w:r w:rsidRPr="00385C4B">
                        <w:rPr>
                          <w:sz w:val="7"/>
                          <w:szCs w:val="7"/>
                          <w:lang w:val="en-DE"/>
                        </w:rPr>
                        <w:t>Develop and internal structure of the software system</w:t>
                      </w:r>
                      <w:r>
                        <w:rPr>
                          <w:sz w:val="7"/>
                          <w:szCs w:val="7"/>
                          <w:lang w:val="en-DE"/>
                        </w:rPr>
                        <w:t xml:space="preserve">. </w:t>
                      </w:r>
                      <w:r>
                        <w:rPr>
                          <w:b/>
                          <w:bCs/>
                          <w:sz w:val="7"/>
                          <w:szCs w:val="7"/>
                          <w:lang w:val="en-DE"/>
                        </w:rPr>
                        <w:t>a</w:t>
                      </w:r>
                      <w:r w:rsidRPr="00385C4B">
                        <w:rPr>
                          <w:b/>
                          <w:bCs/>
                          <w:sz w:val="7"/>
                          <w:szCs w:val="7"/>
                          <w:lang w:val="en-DE"/>
                        </w:rPr>
                        <w:t>)</w:t>
                      </w:r>
                      <w:r>
                        <w:rPr>
                          <w:sz w:val="7"/>
                          <w:szCs w:val="7"/>
                          <w:lang w:val="en-DE"/>
                        </w:rPr>
                        <w:t xml:space="preserve"> </w:t>
                      </w:r>
                      <w:r w:rsidRPr="00385C4B">
                        <w:rPr>
                          <w:sz w:val="7"/>
                          <w:szCs w:val="7"/>
                          <w:lang w:val="en-DE"/>
                        </w:rPr>
                        <w:t>Functional design —&gt; Application model</w:t>
                      </w:r>
                      <w:r>
                        <w:rPr>
                          <w:sz w:val="7"/>
                          <w:szCs w:val="7"/>
                          <w:lang w:val="en-DE"/>
                        </w:rPr>
                        <w:t xml:space="preserve">. </w:t>
                      </w:r>
                      <w:r>
                        <w:rPr>
                          <w:b/>
                          <w:bCs/>
                          <w:sz w:val="7"/>
                          <w:szCs w:val="7"/>
                          <w:lang w:val="en-DE"/>
                        </w:rPr>
                        <w:t xml:space="preserve">b) </w:t>
                      </w:r>
                      <w:r>
                        <w:rPr>
                          <w:sz w:val="7"/>
                          <w:szCs w:val="7"/>
                          <w:lang w:val="en-DE"/>
                        </w:rPr>
                        <w:t>T</w:t>
                      </w:r>
                      <w:r w:rsidRPr="00385C4B">
                        <w:rPr>
                          <w:sz w:val="7"/>
                          <w:szCs w:val="7"/>
                          <w:lang w:val="en-DE"/>
                        </w:rPr>
                        <w:t>echnical design</w:t>
                      </w:r>
                      <w:r>
                        <w:rPr>
                          <w:sz w:val="7"/>
                          <w:szCs w:val="7"/>
                          <w:lang w:val="en-DE"/>
                        </w:rPr>
                        <w:t>:</w:t>
                      </w:r>
                      <w:r w:rsidRPr="00385C4B">
                        <w:rPr>
                          <w:sz w:val="7"/>
                          <w:szCs w:val="7"/>
                          <w:lang w:val="en-DE"/>
                        </w:rPr>
                        <w:t xml:space="preserve"> </w:t>
                      </w:r>
                      <w:r w:rsidRPr="00385C4B">
                        <w:rPr>
                          <w:b/>
                          <w:bCs/>
                          <w:sz w:val="7"/>
                          <w:szCs w:val="7"/>
                          <w:lang w:val="en-DE"/>
                        </w:rPr>
                        <w:t>i)</w:t>
                      </w:r>
                      <w:r>
                        <w:rPr>
                          <w:sz w:val="7"/>
                          <w:szCs w:val="7"/>
                          <w:lang w:val="en-DE"/>
                        </w:rPr>
                        <w:t xml:space="preserve"> </w:t>
                      </w:r>
                      <w:r w:rsidRPr="00385C4B">
                        <w:rPr>
                          <w:sz w:val="7"/>
                          <w:szCs w:val="7"/>
                          <w:lang w:val="en-DE"/>
                        </w:rPr>
                        <w:t>Development of the software architecture - System Design</w:t>
                      </w:r>
                      <w:r>
                        <w:rPr>
                          <w:sz w:val="7"/>
                          <w:szCs w:val="7"/>
                          <w:lang w:val="en-DE"/>
                        </w:rPr>
                        <w:t xml:space="preserve">. </w:t>
                      </w:r>
                      <w:r>
                        <w:rPr>
                          <w:b/>
                          <w:bCs/>
                          <w:sz w:val="7"/>
                          <w:szCs w:val="7"/>
                          <w:lang w:val="en-DE"/>
                        </w:rPr>
                        <w:t>ii</w:t>
                      </w:r>
                      <w:r w:rsidRPr="00385C4B">
                        <w:rPr>
                          <w:b/>
                          <w:bCs/>
                          <w:sz w:val="7"/>
                          <w:szCs w:val="7"/>
                          <w:lang w:val="en-DE"/>
                        </w:rPr>
                        <w:t>)</w:t>
                      </w:r>
                      <w:r>
                        <w:rPr>
                          <w:b/>
                          <w:bCs/>
                          <w:sz w:val="7"/>
                          <w:szCs w:val="7"/>
                          <w:lang w:val="en-DE"/>
                        </w:rPr>
                        <w:t xml:space="preserve"> </w:t>
                      </w:r>
                      <w:r w:rsidRPr="00385C4B">
                        <w:rPr>
                          <w:sz w:val="7"/>
                          <w:szCs w:val="7"/>
                          <w:lang w:val="en-DE"/>
                        </w:rPr>
                        <w:t>Dividing into</w:t>
                      </w:r>
                      <w:r>
                        <w:rPr>
                          <w:sz w:val="7"/>
                          <w:szCs w:val="7"/>
                          <w:lang w:val="en-DE"/>
                        </w:rPr>
                        <w:t xml:space="preserve"> </w:t>
                      </w:r>
                      <w:r w:rsidRPr="00385C4B">
                        <w:rPr>
                          <w:sz w:val="7"/>
                          <w:szCs w:val="7"/>
                          <w:lang w:val="en-DE"/>
                        </w:rPr>
                        <w:t>components/modules (interface specifications)</w:t>
                      </w:r>
                      <w:r>
                        <w:rPr>
                          <w:sz w:val="7"/>
                          <w:szCs w:val="7"/>
                          <w:lang w:val="en-DE"/>
                        </w:rPr>
                        <w:t xml:space="preserve">. </w:t>
                      </w:r>
                      <w:r>
                        <w:rPr>
                          <w:b/>
                          <w:bCs/>
                          <w:sz w:val="7"/>
                          <w:szCs w:val="7"/>
                          <w:lang w:val="en-DE"/>
                        </w:rPr>
                        <w:t>iii</w:t>
                      </w:r>
                      <w:r w:rsidRPr="00385C4B">
                        <w:rPr>
                          <w:b/>
                          <w:bCs/>
                          <w:sz w:val="7"/>
                          <w:szCs w:val="7"/>
                          <w:lang w:val="en-DE"/>
                        </w:rPr>
                        <w:t>)</w:t>
                      </w:r>
                      <w:r>
                        <w:rPr>
                          <w:b/>
                          <w:bCs/>
                          <w:sz w:val="7"/>
                          <w:szCs w:val="7"/>
                          <w:lang w:val="en-DE"/>
                        </w:rPr>
                        <w:t xml:space="preserve"> </w:t>
                      </w:r>
                      <w:r w:rsidRPr="00385C4B">
                        <w:rPr>
                          <w:sz w:val="7"/>
                          <w:szCs w:val="7"/>
                          <w:lang w:val="en-DE"/>
                        </w:rPr>
                        <w:t>Specification of components/modules and interaction</w:t>
                      </w:r>
                      <w:r>
                        <w:rPr>
                          <w:sz w:val="7"/>
                          <w:szCs w:val="7"/>
                          <w:lang w:val="en-DE"/>
                        </w:rPr>
                        <w:t xml:space="preserve">. </w:t>
                      </w:r>
                      <w:r w:rsidRPr="003054B2">
                        <w:rPr>
                          <w:sz w:val="7"/>
                          <w:szCs w:val="7"/>
                          <w:lang w:val="en-DE"/>
                        </w:rPr>
                        <w:t>•</w:t>
                      </w:r>
                      <w:r>
                        <w:rPr>
                          <w:sz w:val="7"/>
                          <w:szCs w:val="7"/>
                          <w:lang w:val="en-DE"/>
                        </w:rPr>
                        <w:t xml:space="preserve"> </w:t>
                      </w:r>
                      <w:r w:rsidRPr="00B52E7F">
                        <w:rPr>
                          <w:b/>
                          <w:bCs/>
                          <w:sz w:val="7"/>
                          <w:szCs w:val="7"/>
                          <w:lang w:val="en-DE"/>
                        </w:rPr>
                        <w:t>Result of this phase</w:t>
                      </w:r>
                      <w:r>
                        <w:rPr>
                          <w:sz w:val="7"/>
                          <w:szCs w:val="7"/>
                          <w:lang w:val="en-DE"/>
                        </w:rPr>
                        <w:t xml:space="preserve">: </w:t>
                      </w:r>
                      <w:r w:rsidRPr="00385C4B">
                        <w:rPr>
                          <w:sz w:val="7"/>
                          <w:szCs w:val="7"/>
                          <w:lang w:val="en-DE"/>
                        </w:rPr>
                        <w:t>brings a clear picture of how the software must be developed, so we are now able to get detailed specifications of the software, this is also an artifact</w:t>
                      </w:r>
                      <w:r>
                        <w:rPr>
                          <w:b/>
                          <w:bCs/>
                          <w:sz w:val="7"/>
                          <w:szCs w:val="7"/>
                          <w:lang w:val="en-DE"/>
                        </w:rPr>
                        <w:br/>
                      </w:r>
                    </w:p>
                    <w:p w14:paraId="7C0A519D" w14:textId="6D92791D" w:rsidR="00791F0A" w:rsidRPr="003F43F8" w:rsidRDefault="00791F0A" w:rsidP="007B2CE9">
                      <w:pPr>
                        <w:ind w:left="-113" w:right="-113"/>
                        <w:rPr>
                          <w:sz w:val="7"/>
                          <w:szCs w:val="7"/>
                          <w:lang w:val="en-DE"/>
                        </w:rPr>
                      </w:pPr>
                    </w:p>
                  </w:txbxContent>
                </v:textbox>
              </v:shape>
            </w:pict>
          </mc:Fallback>
        </mc:AlternateContent>
      </w:r>
      <w:r w:rsidR="00791F0A" w:rsidRPr="000E04CB">
        <w:rPr>
          <w:noProof/>
          <w:sz w:val="6"/>
          <w:szCs w:val="6"/>
        </w:rPr>
        <mc:AlternateContent>
          <mc:Choice Requires="wps">
            <w:drawing>
              <wp:anchor distT="45720" distB="45720" distL="114300" distR="114300" simplePos="0" relativeHeight="251656704" behindDoc="0" locked="0" layoutInCell="1" allowOverlap="1" wp14:anchorId="5764C9D0" wp14:editId="424BB0A4">
                <wp:simplePos x="0" y="0"/>
                <wp:positionH relativeFrom="column">
                  <wp:posOffset>-457200</wp:posOffset>
                </wp:positionH>
                <wp:positionV relativeFrom="paragraph">
                  <wp:posOffset>-455295</wp:posOffset>
                </wp:positionV>
                <wp:extent cx="935990" cy="10046970"/>
                <wp:effectExtent l="0" t="0" r="16510" b="11430"/>
                <wp:wrapNone/>
                <wp:docPr id="181370038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5990" cy="10046970"/>
                        </a:xfrm>
                        <a:prstGeom prst="rect">
                          <a:avLst/>
                        </a:prstGeom>
                        <a:solidFill>
                          <a:srgbClr val="FFFFFF"/>
                        </a:solidFill>
                        <a:ln w="9525">
                          <a:solidFill>
                            <a:srgbClr val="000000"/>
                          </a:solidFill>
                          <a:miter lim="800000"/>
                          <a:headEnd/>
                          <a:tailEnd/>
                        </a:ln>
                      </wps:spPr>
                      <wps:txb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4C9D0" id="_x0000_s1032" type="#_x0000_t202" style="position:absolute;margin-left:-36pt;margin-top:-35.85pt;width:73.7pt;height:791.1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">
                <v:textbox>
                  <w:txbxContent>
                    <w:p w14:paraId="14A8D3A8" w14:textId="39E4055A" w:rsidR="008C3DEA" w:rsidRPr="00814124" w:rsidRDefault="003F43F8" w:rsidP="00F74FAD">
                      <w:pPr>
                        <w:ind w:left="-113" w:right="-113"/>
                        <w:rPr>
                          <w:sz w:val="7"/>
                          <w:szCs w:val="7"/>
                        </w:rPr>
                      </w:pPr>
                      <w:r w:rsidRPr="00814124">
                        <w:rPr>
                          <w:b/>
                          <w:bCs/>
                          <w:sz w:val="7"/>
                          <w:szCs w:val="7"/>
                          <w:highlight w:val="cyan"/>
                          <w:lang w:val="en-DE"/>
                        </w:rPr>
                        <w:t xml:space="preserve">1. </w:t>
                      </w:r>
                      <w:r w:rsidR="00E71E22" w:rsidRPr="00814124">
                        <w:rPr>
                          <w:b/>
                          <w:bCs/>
                          <w:sz w:val="7"/>
                          <w:szCs w:val="7"/>
                          <w:highlight w:val="cyan"/>
                          <w:lang w:val="en-DE"/>
                        </w:rPr>
                        <w:t xml:space="preserve">Software Engineering </w:t>
                      </w:r>
                      <w:r w:rsidR="00E71E22" w:rsidRPr="00814124">
                        <w:rPr>
                          <w:sz w:val="7"/>
                          <w:szCs w:val="7"/>
                          <w:highlight w:val="cyan"/>
                          <w:lang w:val="en-DE"/>
                        </w:rPr>
                        <w:t>is</w:t>
                      </w:r>
                      <w:r w:rsidR="00E71E22" w:rsidRPr="00814124">
                        <w:rPr>
                          <w:sz w:val="7"/>
                          <w:szCs w:val="7"/>
                          <w:lang w:val="en-DE"/>
                        </w:rPr>
                        <w:t xml:space="preserve"> the systematic application of scie</w:t>
                      </w:r>
                      <w:r w:rsidR="00F14DB1" w:rsidRPr="00814124">
                        <w:rPr>
                          <w:sz w:val="7"/>
                          <w:szCs w:val="7"/>
                          <w:lang w:val="en-DE"/>
                        </w:rPr>
                        <w:t xml:space="preserve">ntific and technological knowledge, methods, and experience to the design, implementation, testing and documentation of software. </w:t>
                      </w:r>
                      <w:r w:rsidR="003D58CF" w:rsidRPr="00814124">
                        <w:rPr>
                          <w:sz w:val="7"/>
                          <w:szCs w:val="7"/>
                          <w:lang w:val="en-DE"/>
                        </w:rPr>
                        <w:t xml:space="preserve"> </w:t>
                      </w:r>
                      <w:r w:rsidR="003D58CF" w:rsidRPr="00814124">
                        <w:rPr>
                          <w:b/>
                          <w:bCs/>
                          <w:sz w:val="7"/>
                          <w:szCs w:val="7"/>
                          <w:lang w:val="en-DE"/>
                        </w:rPr>
                        <w:t>Objective of software engineering</w:t>
                      </w:r>
                      <w:r w:rsidR="003D58CF" w:rsidRPr="00814124">
                        <w:rPr>
                          <w:sz w:val="7"/>
                          <w:szCs w:val="7"/>
                          <w:lang w:val="en-DE"/>
                        </w:rPr>
                        <w:t xml:space="preserve">: ensuring the required product can be put into operation: </w:t>
                      </w:r>
                      <w:r w:rsidR="00A34830" w:rsidRPr="00814124">
                        <w:rPr>
                          <w:sz w:val="7"/>
                          <w:szCs w:val="7"/>
                          <w:lang w:val="en-DE"/>
                        </w:rPr>
                        <w:t xml:space="preserve">• </w:t>
                      </w:r>
                      <w:r w:rsidR="003D58CF" w:rsidRPr="00814124">
                        <w:rPr>
                          <w:sz w:val="7"/>
                          <w:szCs w:val="7"/>
                          <w:lang w:val="en-DE"/>
                        </w:rPr>
                        <w:t>on</w:t>
                      </w:r>
                      <w:r w:rsidR="00A72B0A" w:rsidRPr="00814124">
                        <w:rPr>
                          <w:sz w:val="7"/>
                          <w:szCs w:val="7"/>
                          <w:lang w:val="en-DE"/>
                        </w:rPr>
                        <w:t xml:space="preserve"> </w:t>
                      </w:r>
                      <w:r w:rsidR="003D58CF" w:rsidRPr="00814124">
                        <w:rPr>
                          <w:sz w:val="7"/>
                          <w:szCs w:val="7"/>
                          <w:lang w:val="en-DE"/>
                        </w:rPr>
                        <w:t xml:space="preserve">time, </w:t>
                      </w:r>
                      <w:r w:rsidR="00A34830" w:rsidRPr="00814124">
                        <w:rPr>
                          <w:sz w:val="7"/>
                          <w:szCs w:val="7"/>
                          <w:lang w:val="en-DE"/>
                        </w:rPr>
                        <w:t xml:space="preserve">• </w:t>
                      </w:r>
                      <w:r w:rsidR="003D58CF" w:rsidRPr="00814124">
                        <w:rPr>
                          <w:sz w:val="7"/>
                          <w:szCs w:val="7"/>
                          <w:lang w:val="en-DE"/>
                        </w:rPr>
                        <w:t xml:space="preserve">cost-efficient and </w:t>
                      </w:r>
                      <w:r w:rsidR="00A34830" w:rsidRPr="00814124">
                        <w:rPr>
                          <w:sz w:val="7"/>
                          <w:szCs w:val="7"/>
                          <w:lang w:val="en-DE"/>
                        </w:rPr>
                        <w:t xml:space="preserve">• </w:t>
                      </w:r>
                      <w:r w:rsidR="00A72B0A" w:rsidRPr="00814124">
                        <w:rPr>
                          <w:sz w:val="7"/>
                          <w:szCs w:val="7"/>
                          <w:lang w:val="en-DE"/>
                        </w:rPr>
                        <w:t>(</w:t>
                      </w:r>
                      <w:r w:rsidR="003D58CF" w:rsidRPr="00814124">
                        <w:rPr>
                          <w:sz w:val="7"/>
                          <w:szCs w:val="7"/>
                          <w:lang w:val="en-DE"/>
                        </w:rPr>
                        <w:t>as</w:t>
                      </w:r>
                      <w:r w:rsidR="00A72B0A" w:rsidRPr="00814124">
                        <w:rPr>
                          <w:sz w:val="7"/>
                          <w:szCs w:val="7"/>
                          <w:lang w:val="en-DE"/>
                        </w:rPr>
                        <w:t xml:space="preserve"> far as possible) error free</w:t>
                      </w:r>
                      <w:r w:rsidR="008F64AE" w:rsidRPr="00814124">
                        <w:rPr>
                          <w:sz w:val="7"/>
                          <w:szCs w:val="7"/>
                          <w:lang w:val="en-DE"/>
                        </w:rPr>
                        <w:t xml:space="preserve"> and to ensure that it fulfills its purpose. The product must be developed in such a way that </w:t>
                      </w:r>
                      <w:r w:rsidR="00A34830" w:rsidRPr="00814124">
                        <w:rPr>
                          <w:sz w:val="7"/>
                          <w:szCs w:val="7"/>
                          <w:lang w:val="en-DE"/>
                        </w:rPr>
                        <w:t xml:space="preserve">• </w:t>
                      </w:r>
                      <w:r w:rsidR="008F64AE" w:rsidRPr="00814124">
                        <w:rPr>
                          <w:sz w:val="7"/>
                          <w:szCs w:val="7"/>
                          <w:lang w:val="en-DE"/>
                        </w:rPr>
                        <w:t xml:space="preserve">operation, </w:t>
                      </w:r>
                      <w:r w:rsidR="00A34830" w:rsidRPr="00814124">
                        <w:rPr>
                          <w:sz w:val="7"/>
                          <w:szCs w:val="7"/>
                          <w:lang w:val="en-DE"/>
                        </w:rPr>
                        <w:t xml:space="preserve">• </w:t>
                      </w:r>
                      <w:r w:rsidR="008F64AE" w:rsidRPr="00814124">
                        <w:rPr>
                          <w:sz w:val="7"/>
                          <w:szCs w:val="7"/>
                          <w:lang w:val="en-DE"/>
                        </w:rPr>
                        <w:t xml:space="preserve">maintenance and </w:t>
                      </w:r>
                      <w:r w:rsidR="00A34830" w:rsidRPr="00814124">
                        <w:rPr>
                          <w:sz w:val="7"/>
                          <w:szCs w:val="7"/>
                          <w:lang w:val="en-DE"/>
                        </w:rPr>
                        <w:t xml:space="preserve">• </w:t>
                      </w:r>
                      <w:r w:rsidR="008F64AE" w:rsidRPr="00814124">
                        <w:rPr>
                          <w:sz w:val="7"/>
                          <w:szCs w:val="7"/>
                          <w:lang w:val="en-DE"/>
                        </w:rPr>
                        <w:t xml:space="preserve">further development of the product </w:t>
                      </w:r>
                      <w:r w:rsidR="003D58CF" w:rsidRPr="00814124">
                        <w:rPr>
                          <w:sz w:val="7"/>
                          <w:szCs w:val="7"/>
                          <w:lang w:val="en-DE"/>
                        </w:rPr>
                        <w:br/>
                      </w:r>
                      <w:r w:rsidR="00F14DB1" w:rsidRPr="00814124">
                        <w:rPr>
                          <w:b/>
                          <w:bCs/>
                          <w:sz w:val="7"/>
                          <w:szCs w:val="7"/>
                          <w:highlight w:val="yellow"/>
                          <w:lang w:val="en-DE"/>
                        </w:rPr>
                        <w:t>Software crisis</w:t>
                      </w:r>
                      <w:r w:rsidR="00F14DB1" w:rsidRPr="00814124">
                        <w:rPr>
                          <w:b/>
                          <w:bCs/>
                          <w:sz w:val="7"/>
                          <w:szCs w:val="7"/>
                          <w:lang w:val="en-DE"/>
                        </w:rPr>
                        <w:t xml:space="preserve"> </w:t>
                      </w:r>
                      <w:r w:rsidR="00F14DB1" w:rsidRPr="00814124">
                        <w:rPr>
                          <w:sz w:val="7"/>
                          <w:szCs w:val="7"/>
                          <w:lang w:val="en-DE"/>
                        </w:rPr>
                        <w:t>means</w:t>
                      </w:r>
                      <w:r w:rsidR="00F14DB1" w:rsidRPr="00814124">
                        <w:rPr>
                          <w:b/>
                          <w:bCs/>
                          <w:sz w:val="7"/>
                          <w:szCs w:val="7"/>
                          <w:lang w:val="en-DE"/>
                        </w:rPr>
                        <w:t xml:space="preserve"> </w:t>
                      </w:r>
                      <w:r w:rsidR="00F14DB1" w:rsidRPr="00814124">
                        <w:rPr>
                          <w:sz w:val="7"/>
                          <w:szCs w:val="7"/>
                          <w:lang w:val="en-DE"/>
                        </w:rPr>
                        <w:t>the technical artistic character of software development, the unacceptably high maintenance effort for software and the associated high maintenance costs, it can also mean the overall quality of the software product does not meet the expectations of the users, so that many projects fail.</w:t>
                      </w:r>
                      <w:r w:rsidR="00F14DB1" w:rsidRPr="00814124">
                        <w:rPr>
                          <w:sz w:val="7"/>
                          <w:szCs w:val="7"/>
                        </w:rPr>
                        <w:t xml:space="preserve"> </w:t>
                      </w:r>
                      <w:r w:rsidR="00F14DB1" w:rsidRPr="00814124">
                        <w:rPr>
                          <w:sz w:val="7"/>
                          <w:szCs w:val="7"/>
                          <w:lang w:val="en-DE"/>
                        </w:rPr>
                        <w:t>The term "software crisis" is coined in the 2nd half/end of the 1960s, when for the first time the cost of software exceeds the cost of hardware. It can occur in various forms, an appearance that accompanies us all the time, expressing that the expenditure to be made for software production and operation exceeds or will soon exceed the available forces for this.</w:t>
                      </w:r>
                      <w:r w:rsidR="003D58CF" w:rsidRPr="00814124">
                        <w:rPr>
                          <w:sz w:val="7"/>
                          <w:szCs w:val="7"/>
                          <w:lang w:val="en-DE"/>
                        </w:rPr>
                        <w:t xml:space="preserve"> The main causes of the so-called software crisis are:</w:t>
                      </w:r>
                      <w:r w:rsidR="00A72B0A" w:rsidRPr="00814124">
                        <w:rPr>
                          <w:sz w:val="7"/>
                          <w:szCs w:val="7"/>
                          <w:lang w:val="en-DE"/>
                        </w:rPr>
                        <w:t xml:space="preserve"> • </w:t>
                      </w:r>
                      <w:r w:rsidR="003D58CF" w:rsidRPr="00814124">
                        <w:rPr>
                          <w:sz w:val="7"/>
                          <w:szCs w:val="7"/>
                          <w:lang w:val="en-DE"/>
                        </w:rPr>
                        <w:t xml:space="preserve">Software is becoming increasingly complex. </w:t>
                      </w:r>
                      <w:r w:rsidR="00A72B0A" w:rsidRPr="00814124">
                        <w:rPr>
                          <w:sz w:val="7"/>
                          <w:szCs w:val="7"/>
                          <w:lang w:val="en-DE"/>
                        </w:rPr>
                        <w:t xml:space="preserve">• </w:t>
                      </w:r>
                      <w:r w:rsidR="003D58CF" w:rsidRPr="00814124">
                        <w:rPr>
                          <w:sz w:val="7"/>
                          <w:szCs w:val="7"/>
                          <w:lang w:val="en-DE"/>
                        </w:rPr>
                        <w:t xml:space="preserve">Software is prone to errors. </w:t>
                      </w:r>
                      <w:r w:rsidR="00A72B0A" w:rsidRPr="00814124">
                        <w:rPr>
                          <w:sz w:val="7"/>
                          <w:szCs w:val="7"/>
                          <w:lang w:val="en-DE"/>
                        </w:rPr>
                        <w:t xml:space="preserve">• </w:t>
                      </w:r>
                      <w:r w:rsidR="003D58CF" w:rsidRPr="00814124">
                        <w:rPr>
                          <w:sz w:val="7"/>
                          <w:szCs w:val="7"/>
                          <w:lang w:val="en-DE"/>
                        </w:rPr>
                        <w:t>Software is increasingly needed (independently or as part of a more comprehensive product).</w:t>
                      </w:r>
                      <w:r w:rsidR="00A34830" w:rsidRPr="00814124">
                        <w:rPr>
                          <w:sz w:val="7"/>
                          <w:szCs w:val="7"/>
                          <w:lang w:val="en-DE"/>
                        </w:rPr>
                        <w:t xml:space="preserve"> </w:t>
                      </w:r>
                      <w:r w:rsidR="003054B2" w:rsidRPr="00814124">
                        <w:rPr>
                          <w:sz w:val="7"/>
                          <w:szCs w:val="7"/>
                          <w:lang w:val="en-DE"/>
                        </w:rPr>
                        <w:br/>
                      </w:r>
                      <w:r w:rsidR="003054B2" w:rsidRPr="00814124">
                        <w:rPr>
                          <w:b/>
                          <w:bCs/>
                          <w:sz w:val="7"/>
                          <w:szCs w:val="7"/>
                          <w:highlight w:val="yellow"/>
                          <w:lang w:val="en-DE"/>
                        </w:rPr>
                        <w:t>FURPS+</w:t>
                      </w:r>
                      <w:r w:rsidR="003054B2" w:rsidRPr="00814124">
                        <w:rPr>
                          <w:sz w:val="7"/>
                          <w:szCs w:val="7"/>
                          <w:lang w:val="en-DE"/>
                        </w:rPr>
                        <w:t xml:space="preserve"> </w:t>
                      </w:r>
                      <w:r w:rsidR="006E323B" w:rsidRPr="00814124">
                        <w:rPr>
                          <w:b/>
                          <w:bCs/>
                          <w:sz w:val="7"/>
                          <w:szCs w:val="7"/>
                          <w:u w:val="single"/>
                          <w:lang w:val="en-DE"/>
                        </w:rPr>
                        <w:t>Functionality</w:t>
                      </w:r>
                      <w:r w:rsidR="006E323B" w:rsidRPr="00814124">
                        <w:rPr>
                          <w:sz w:val="7"/>
                          <w:szCs w:val="7"/>
                          <w:lang w:val="en-DE"/>
                        </w:rPr>
                        <w:t xml:space="preserve">: </w:t>
                      </w:r>
                      <w:r w:rsidR="006E323B" w:rsidRPr="00814124">
                        <w:rPr>
                          <w:sz w:val="7"/>
                          <w:szCs w:val="7"/>
                          <w:u w:val="single"/>
                          <w:lang w:val="en-DE"/>
                        </w:rPr>
                        <w:t>Veracity</w:t>
                      </w:r>
                      <w:r w:rsidR="006E323B" w:rsidRPr="00814124">
                        <w:rPr>
                          <w:sz w:val="7"/>
                          <w:szCs w:val="7"/>
                          <w:lang w:val="en-DE"/>
                        </w:rPr>
                        <w:t xml:space="preserve">: The software must produce accurate and correct results. </w:t>
                      </w:r>
                      <w:r w:rsidR="006E323B" w:rsidRPr="00814124">
                        <w:rPr>
                          <w:sz w:val="7"/>
                          <w:szCs w:val="7"/>
                          <w:u w:val="single"/>
                          <w:lang w:val="en-DE"/>
                        </w:rPr>
                        <w:t>Appropriateness</w:t>
                      </w:r>
                      <w:r w:rsidR="006E323B" w:rsidRPr="00814124">
                        <w:rPr>
                          <w:sz w:val="7"/>
                          <w:szCs w:val="7"/>
                          <w:lang w:val="en-DE"/>
                        </w:rPr>
                        <w:t xml:space="preserve">: The software should meet the specific needs of its users. </w:t>
                      </w:r>
                      <w:r w:rsidR="006E323B" w:rsidRPr="00814124">
                        <w:rPr>
                          <w:sz w:val="7"/>
                          <w:szCs w:val="7"/>
                          <w:u w:val="single"/>
                          <w:lang w:val="en-DE"/>
                        </w:rPr>
                        <w:t>Interoperability</w:t>
                      </w:r>
                      <w:r w:rsidR="006E323B" w:rsidRPr="00814124">
                        <w:rPr>
                          <w:sz w:val="7"/>
                          <w:szCs w:val="7"/>
                          <w:lang w:val="en-DE"/>
                        </w:rPr>
                        <w:t>: The ability of the software to work with other systems or products without special effort from the user.</w:t>
                      </w:r>
                      <w:r w:rsidR="003054B2" w:rsidRPr="00814124">
                        <w:rPr>
                          <w:sz w:val="7"/>
                          <w:szCs w:val="7"/>
                          <w:lang w:val="en-DE"/>
                        </w:rPr>
                        <w:t xml:space="preserve"> • </w:t>
                      </w:r>
                      <w:r w:rsidR="003054B2" w:rsidRPr="00814124">
                        <w:rPr>
                          <w:b/>
                          <w:bCs/>
                          <w:sz w:val="7"/>
                          <w:szCs w:val="7"/>
                          <w:lang w:val="en-DE"/>
                        </w:rPr>
                        <w:t>Usability</w:t>
                      </w:r>
                      <w:r w:rsidR="003054B2" w:rsidRPr="00814124">
                        <w:rPr>
                          <w:sz w:val="7"/>
                          <w:szCs w:val="7"/>
                          <w:lang w:val="en-DE"/>
                        </w:rPr>
                        <w:t xml:space="preserve"> - </w:t>
                      </w:r>
                      <w:r w:rsidR="006E323B" w:rsidRPr="00814124">
                        <w:rPr>
                          <w:sz w:val="7"/>
                          <w:szCs w:val="7"/>
                          <w:u w:val="single"/>
                          <w:lang w:val="en-DE"/>
                        </w:rPr>
                        <w:t>Comprehensibility</w:t>
                      </w:r>
                      <w:r w:rsidR="006E323B" w:rsidRPr="00814124">
                        <w:rPr>
                          <w:sz w:val="7"/>
                          <w:szCs w:val="7"/>
                          <w:lang w:val="en-DE"/>
                        </w:rPr>
                        <w:t xml:space="preserve">: Users should easily understand how to use the software. </w:t>
                      </w:r>
                      <w:r w:rsidR="006E323B" w:rsidRPr="00814124">
                        <w:rPr>
                          <w:sz w:val="7"/>
                          <w:szCs w:val="7"/>
                          <w:u w:val="single"/>
                          <w:lang w:val="en-DE"/>
                        </w:rPr>
                        <w:t>Learnability:</w:t>
                      </w:r>
                      <w:r w:rsidR="006E323B" w:rsidRPr="00814124">
                        <w:rPr>
                          <w:sz w:val="7"/>
                          <w:szCs w:val="7"/>
                          <w:lang w:val="en-DE"/>
                        </w:rPr>
                        <w:t xml:space="preserve"> The software should be easy to learn for new users. </w:t>
                      </w:r>
                      <w:r w:rsidR="006E323B" w:rsidRPr="00814124">
                        <w:rPr>
                          <w:sz w:val="7"/>
                          <w:szCs w:val="7"/>
                          <w:u w:val="single"/>
                          <w:lang w:val="en-DE"/>
                        </w:rPr>
                        <w:t>Usability:</w:t>
                      </w:r>
                      <w:r w:rsidR="006E323B" w:rsidRPr="00814124">
                        <w:rPr>
                          <w:sz w:val="7"/>
                          <w:szCs w:val="7"/>
                          <w:lang w:val="en-DE"/>
                        </w:rPr>
                        <w:t xml:space="preserve"> General user-friendliness, ensuring the software is easy and pleasant to use. </w:t>
                      </w:r>
                      <w:r w:rsidR="006E323B" w:rsidRPr="00814124">
                        <w:rPr>
                          <w:sz w:val="7"/>
                          <w:szCs w:val="7"/>
                          <w:u w:val="single"/>
                          <w:lang w:val="en-DE"/>
                        </w:rPr>
                        <w:t>Documentary:</w:t>
                      </w:r>
                      <w:r w:rsidR="006E323B" w:rsidRPr="00814124">
                        <w:rPr>
                          <w:sz w:val="7"/>
                          <w:szCs w:val="7"/>
                          <w:lang w:val="en-DE"/>
                        </w:rPr>
                        <w:t xml:space="preserve"> Availability of helpful documentation for users. </w:t>
                      </w:r>
                      <w:r w:rsidR="003054B2" w:rsidRPr="00814124">
                        <w:rPr>
                          <w:sz w:val="7"/>
                          <w:szCs w:val="7"/>
                          <w:lang w:val="en-DE"/>
                        </w:rPr>
                        <w:t xml:space="preserve">• </w:t>
                      </w:r>
                      <w:r w:rsidR="003054B2" w:rsidRPr="00814124">
                        <w:rPr>
                          <w:b/>
                          <w:bCs/>
                          <w:sz w:val="7"/>
                          <w:szCs w:val="7"/>
                          <w:lang w:val="en-DE"/>
                        </w:rPr>
                        <w:t>Reliability</w:t>
                      </w:r>
                      <w:r w:rsidR="003054B2" w:rsidRPr="00814124">
                        <w:rPr>
                          <w:sz w:val="7"/>
                          <w:szCs w:val="7"/>
                          <w:lang w:val="en-DE"/>
                        </w:rPr>
                        <w:t xml:space="preserve"> </w:t>
                      </w:r>
                      <w:proofErr w:type="spellStart"/>
                      <w:r w:rsidR="006E323B" w:rsidRPr="00814124">
                        <w:rPr>
                          <w:sz w:val="7"/>
                          <w:szCs w:val="7"/>
                          <w:u w:val="single"/>
                          <w:lang w:val="en-DE"/>
                        </w:rPr>
                        <w:t>Reliability</w:t>
                      </w:r>
                      <w:proofErr w:type="spellEnd"/>
                      <w:r w:rsidR="006E323B" w:rsidRPr="00814124">
                        <w:rPr>
                          <w:sz w:val="7"/>
                          <w:szCs w:val="7"/>
                          <w:u w:val="single"/>
                          <w:lang w:val="en-DE"/>
                        </w:rPr>
                        <w:t xml:space="preserve"> / Trustworthiness</w:t>
                      </w:r>
                      <w:r w:rsidR="006E323B" w:rsidRPr="00814124">
                        <w:rPr>
                          <w:sz w:val="7"/>
                          <w:szCs w:val="7"/>
                          <w:lang w:val="en-DE"/>
                        </w:rPr>
                        <w:t xml:space="preserve">: The software should perform consistently and predictably. </w:t>
                      </w:r>
                      <w:r w:rsidR="006E323B" w:rsidRPr="00814124">
                        <w:rPr>
                          <w:sz w:val="7"/>
                          <w:szCs w:val="7"/>
                          <w:u w:val="single"/>
                          <w:lang w:val="en-DE"/>
                        </w:rPr>
                        <w:t>Access Control</w:t>
                      </w:r>
                      <w:r w:rsidR="006E323B" w:rsidRPr="00814124">
                        <w:rPr>
                          <w:sz w:val="7"/>
                          <w:szCs w:val="7"/>
                          <w:lang w:val="en-DE"/>
                        </w:rPr>
                        <w:t xml:space="preserve">: Proper mechanisms to restrict access to authorized users. </w:t>
                      </w:r>
                      <w:r w:rsidR="006E323B" w:rsidRPr="00814124">
                        <w:rPr>
                          <w:sz w:val="7"/>
                          <w:szCs w:val="7"/>
                          <w:u w:val="single"/>
                          <w:lang w:val="en-DE"/>
                        </w:rPr>
                        <w:t>Operational Safety /Robustness:</w:t>
                      </w:r>
                      <w:r w:rsidR="006E323B" w:rsidRPr="00814124">
                        <w:rPr>
                          <w:sz w:val="7"/>
                          <w:szCs w:val="7"/>
                          <w:lang w:val="en-DE"/>
                        </w:rPr>
                        <w:t xml:space="preserve"> The software should operate safely under predefined conditions. </w:t>
                      </w:r>
                      <w:r w:rsidR="006E323B" w:rsidRPr="00814124">
                        <w:rPr>
                          <w:sz w:val="7"/>
                          <w:szCs w:val="7"/>
                          <w:u w:val="single"/>
                          <w:lang w:val="en-DE"/>
                        </w:rPr>
                        <w:t>Fault Tolerance:</w:t>
                      </w:r>
                      <w:r w:rsidR="006E323B" w:rsidRPr="00814124">
                        <w:rPr>
                          <w:sz w:val="7"/>
                          <w:szCs w:val="7"/>
                          <w:lang w:val="en-DE"/>
                        </w:rPr>
                        <w:t xml:space="preserve"> The ability of the software to continue operating properly in the event of a failure. </w:t>
                      </w:r>
                      <w:r w:rsidR="006E323B" w:rsidRPr="00814124">
                        <w:rPr>
                          <w:sz w:val="7"/>
                          <w:szCs w:val="7"/>
                          <w:u w:val="single"/>
                          <w:lang w:val="en-DE"/>
                        </w:rPr>
                        <w:t>Recoverability</w:t>
                      </w:r>
                      <w:r w:rsidR="006E323B" w:rsidRPr="00814124">
                        <w:rPr>
                          <w:sz w:val="7"/>
                          <w:szCs w:val="7"/>
                          <w:lang w:val="en-DE"/>
                        </w:rPr>
                        <w:t>: The software should be able to recover quickly from failures.</w:t>
                      </w:r>
                      <w:r w:rsidR="003054B2" w:rsidRPr="00814124">
                        <w:rPr>
                          <w:sz w:val="7"/>
                          <w:szCs w:val="7"/>
                          <w:lang w:val="en-DE"/>
                        </w:rPr>
                        <w:t xml:space="preserve">• </w:t>
                      </w:r>
                      <w:r w:rsidR="003054B2" w:rsidRPr="00814124">
                        <w:rPr>
                          <w:b/>
                          <w:bCs/>
                          <w:sz w:val="7"/>
                          <w:szCs w:val="7"/>
                          <w:lang w:val="en-DE"/>
                        </w:rPr>
                        <w:t>Performance</w:t>
                      </w:r>
                      <w:r w:rsidR="00171B1D" w:rsidRPr="00814124">
                        <w:rPr>
                          <w:sz w:val="7"/>
                          <w:szCs w:val="7"/>
                          <w:lang w:val="en-DE"/>
                        </w:rPr>
                        <w:t xml:space="preserve">: </w:t>
                      </w:r>
                      <w:r w:rsidR="00171B1D" w:rsidRPr="00814124">
                        <w:rPr>
                          <w:sz w:val="7"/>
                          <w:szCs w:val="7"/>
                          <w:u w:val="single"/>
                          <w:lang w:val="en-DE"/>
                        </w:rPr>
                        <w:t>Responsiveness</w:t>
                      </w:r>
                      <w:r w:rsidR="00171B1D" w:rsidRPr="00814124">
                        <w:rPr>
                          <w:sz w:val="7"/>
                          <w:szCs w:val="7"/>
                          <w:lang w:val="en-DE"/>
                        </w:rPr>
                        <w:t xml:space="preserve">: The speed at which the software responds to user inputs. </w:t>
                      </w:r>
                      <w:r w:rsidR="00171B1D" w:rsidRPr="00814124">
                        <w:rPr>
                          <w:sz w:val="7"/>
                          <w:szCs w:val="7"/>
                          <w:u w:val="single"/>
                          <w:lang w:val="en-DE"/>
                        </w:rPr>
                        <w:t>Processing Time</w:t>
                      </w:r>
                      <w:r w:rsidR="00171B1D" w:rsidRPr="00814124">
                        <w:rPr>
                          <w:sz w:val="7"/>
                          <w:szCs w:val="7"/>
                          <w:lang w:val="en-DE"/>
                        </w:rPr>
                        <w:t xml:space="preserve">: The time the software takes to process inputs and produce outputs. </w:t>
                      </w:r>
                      <w:r w:rsidR="00171B1D" w:rsidRPr="00814124">
                        <w:rPr>
                          <w:sz w:val="7"/>
                          <w:szCs w:val="7"/>
                          <w:u w:val="single"/>
                          <w:lang w:val="en-DE"/>
                        </w:rPr>
                        <w:t>Memory Utilisation</w:t>
                      </w:r>
                      <w:r w:rsidR="00171B1D" w:rsidRPr="00814124">
                        <w:rPr>
                          <w:sz w:val="7"/>
                          <w:szCs w:val="7"/>
                          <w:lang w:val="en-DE"/>
                        </w:rPr>
                        <w:t xml:space="preserve">: Efficient use of memory resources. </w:t>
                      </w:r>
                      <w:r w:rsidR="003054B2" w:rsidRPr="00814124">
                        <w:rPr>
                          <w:sz w:val="7"/>
                          <w:szCs w:val="7"/>
                          <w:lang w:val="en-DE"/>
                        </w:rPr>
                        <w:t xml:space="preserve">• </w:t>
                      </w:r>
                      <w:r w:rsidR="003054B2" w:rsidRPr="00814124">
                        <w:rPr>
                          <w:b/>
                          <w:bCs/>
                          <w:sz w:val="7"/>
                          <w:szCs w:val="7"/>
                          <w:lang w:val="en-DE"/>
                        </w:rPr>
                        <w:t>Supportability</w:t>
                      </w:r>
                      <w:r w:rsidR="00171B1D" w:rsidRPr="00814124">
                        <w:rPr>
                          <w:sz w:val="7"/>
                          <w:szCs w:val="7"/>
                          <w:lang w:val="en-DE"/>
                        </w:rPr>
                        <w:t xml:space="preserve">: </w:t>
                      </w:r>
                      <w:r w:rsidR="00171B1D" w:rsidRPr="00814124">
                        <w:rPr>
                          <w:sz w:val="7"/>
                          <w:szCs w:val="7"/>
                          <w:u w:val="single"/>
                          <w:lang w:val="en-DE"/>
                        </w:rPr>
                        <w:t>Further Development and Adaptation</w:t>
                      </w:r>
                      <w:r w:rsidR="00171B1D" w:rsidRPr="00814124">
                        <w:rPr>
                          <w:sz w:val="7"/>
                          <w:szCs w:val="7"/>
                          <w:lang w:val="en-DE"/>
                        </w:rPr>
                        <w:t xml:space="preserve">: Ease of making future enhancements and adaptations to the software. </w:t>
                      </w:r>
                      <w:r w:rsidR="00171B1D" w:rsidRPr="00814124">
                        <w:rPr>
                          <w:sz w:val="7"/>
                          <w:szCs w:val="7"/>
                          <w:u w:val="single"/>
                          <w:lang w:val="en-DE"/>
                        </w:rPr>
                        <w:t>Portability and Compatibility</w:t>
                      </w:r>
                      <w:r w:rsidR="00171B1D" w:rsidRPr="00814124">
                        <w:rPr>
                          <w:sz w:val="7"/>
                          <w:szCs w:val="7"/>
                          <w:lang w:val="en-DE"/>
                        </w:rPr>
                        <w:t>: The ability of the software to run on various platforms and systems.</w:t>
                      </w:r>
                      <w:r w:rsidR="003054B2" w:rsidRPr="00814124">
                        <w:rPr>
                          <w:sz w:val="7"/>
                          <w:szCs w:val="7"/>
                          <w:lang w:val="en-DE"/>
                        </w:rPr>
                        <w:t xml:space="preserve"> </w:t>
                      </w:r>
                      <w:r w:rsidR="00171B1D" w:rsidRPr="00814124">
                        <w:rPr>
                          <w:sz w:val="7"/>
                          <w:szCs w:val="7"/>
                          <w:lang w:val="en-DE"/>
                        </w:rPr>
                        <w:br/>
                      </w:r>
                      <w:r w:rsidR="00171B1D" w:rsidRPr="00814124">
                        <w:rPr>
                          <w:b/>
                          <w:bCs/>
                          <w:sz w:val="7"/>
                          <w:szCs w:val="7"/>
                          <w:lang w:val="en-DE"/>
                        </w:rPr>
                        <w:t>The “+” in FURPS+</w:t>
                      </w:r>
                      <w:r w:rsidR="00171B1D" w:rsidRPr="00814124">
                        <w:rPr>
                          <w:sz w:val="7"/>
                          <w:szCs w:val="7"/>
                          <w:lang w:val="en-DE"/>
                        </w:rPr>
                        <w:t xml:space="preserve"> </w:t>
                      </w:r>
                      <w:r w:rsidR="003054B2" w:rsidRPr="00814124">
                        <w:rPr>
                          <w:b/>
                          <w:bCs/>
                          <w:sz w:val="7"/>
                          <w:szCs w:val="7"/>
                          <w:lang w:val="en-DE"/>
                        </w:rPr>
                        <w:t>•</w:t>
                      </w:r>
                      <w:r w:rsidR="003054B2" w:rsidRPr="00814124">
                        <w:rPr>
                          <w:b/>
                          <w:bCs/>
                          <w:sz w:val="7"/>
                          <w:szCs w:val="7"/>
                          <w:u w:val="single"/>
                          <w:lang w:val="en-DE"/>
                        </w:rPr>
                        <w:t xml:space="preserve"> </w:t>
                      </w:r>
                      <w:r w:rsidR="003054B2" w:rsidRPr="00814124">
                        <w:rPr>
                          <w:sz w:val="7"/>
                          <w:szCs w:val="7"/>
                          <w:u w:val="single"/>
                          <w:lang w:val="en-DE"/>
                        </w:rPr>
                        <w:t>Design constraints</w:t>
                      </w:r>
                      <w:r w:rsidR="003054B2" w:rsidRPr="00814124">
                        <w:rPr>
                          <w:sz w:val="7"/>
                          <w:szCs w:val="7"/>
                          <w:lang w:val="en-DE"/>
                        </w:rPr>
                        <w:t xml:space="preserve"> - Do things like I/O devices or DBMS constrain how the software must be built? </w:t>
                      </w:r>
                      <w:r w:rsidR="003054B2" w:rsidRPr="00814124">
                        <w:rPr>
                          <w:sz w:val="7"/>
                          <w:szCs w:val="7"/>
                          <w:u w:val="single"/>
                          <w:lang w:val="en-DE"/>
                        </w:rPr>
                        <w:t>• Implementation requirements</w:t>
                      </w:r>
                      <w:r w:rsidR="00171B1D" w:rsidRPr="00814124">
                        <w:rPr>
                          <w:sz w:val="7"/>
                          <w:szCs w:val="7"/>
                          <w:lang w:val="en-DE"/>
                        </w:rPr>
                        <w:t xml:space="preserve">: </w:t>
                      </w:r>
                      <w:r w:rsidR="003054B2" w:rsidRPr="00814124">
                        <w:rPr>
                          <w:sz w:val="7"/>
                          <w:szCs w:val="7"/>
                          <w:lang w:val="en-DE"/>
                        </w:rPr>
                        <w:t xml:space="preserve">Do the programmers need to adhere to standards? Is the use of TDD required? Is statistically sound testing in the context of Cleanroom required? • </w:t>
                      </w:r>
                      <w:r w:rsidR="003054B2" w:rsidRPr="00814124">
                        <w:rPr>
                          <w:sz w:val="7"/>
                          <w:szCs w:val="7"/>
                          <w:u w:val="single"/>
                          <w:lang w:val="en-DE"/>
                        </w:rPr>
                        <w:t>Interface requirements</w:t>
                      </w:r>
                      <w:r w:rsidR="003054B2" w:rsidRPr="00814124">
                        <w:rPr>
                          <w:sz w:val="7"/>
                          <w:szCs w:val="7"/>
                          <w:lang w:val="en-DE"/>
                        </w:rPr>
                        <w:t xml:space="preserve"> - What downstream feeds must be created? What other systems must this one interface with? How frequent are feeds produced? • </w:t>
                      </w:r>
                      <w:r w:rsidR="003054B2" w:rsidRPr="00814124">
                        <w:rPr>
                          <w:sz w:val="7"/>
                          <w:szCs w:val="7"/>
                          <w:u w:val="single"/>
                          <w:lang w:val="en-DE"/>
                        </w:rPr>
                        <w:t xml:space="preserve">Physical requirements </w:t>
                      </w:r>
                      <w:r w:rsidR="003054B2" w:rsidRPr="00814124">
                        <w:rPr>
                          <w:sz w:val="7"/>
                          <w:szCs w:val="7"/>
                          <w:lang w:val="en-DE"/>
                        </w:rPr>
                        <w:t>- What hardware must the system be deployable on? Must we be able to deploy to a machine no larger than 12" square, to be stationed in the Iraqi desert?</w:t>
                      </w:r>
                      <w:r w:rsidR="00AC0805" w:rsidRPr="00814124">
                        <w:rPr>
                          <w:sz w:val="7"/>
                          <w:szCs w:val="7"/>
                          <w:lang w:val="en-DE"/>
                        </w:rPr>
                        <w:t xml:space="preserve"> </w:t>
                      </w:r>
                      <w:r w:rsidR="00AC0805" w:rsidRPr="00814124">
                        <w:rPr>
                          <w:sz w:val="7"/>
                          <w:szCs w:val="7"/>
                          <w:lang w:val="en-DE"/>
                        </w:rPr>
                        <w:br/>
                      </w:r>
                      <w:r w:rsidR="00AC0805" w:rsidRPr="00814124">
                        <w:rPr>
                          <w:b/>
                          <w:bCs/>
                          <w:sz w:val="7"/>
                          <w:szCs w:val="7"/>
                          <w:highlight w:val="yellow"/>
                          <w:lang w:val="en-DE"/>
                        </w:rPr>
                        <w:t>The Unified Modelling Language (UML)</w:t>
                      </w:r>
                      <w:r w:rsidR="00AC0805" w:rsidRPr="00814124">
                        <w:rPr>
                          <w:sz w:val="7"/>
                          <w:szCs w:val="7"/>
                          <w:lang w:val="en-DE"/>
                        </w:rPr>
                        <w:t xml:space="preserve"> 4+1 view model divides the architecture of a system into five interrelated views to address different stakeholder concerns and provide a comprehensive understanding of the system: </w:t>
                      </w:r>
                      <w:r w:rsidR="00AC0805" w:rsidRPr="00814124">
                        <w:rPr>
                          <w:b/>
                          <w:bCs/>
                          <w:sz w:val="7"/>
                          <w:szCs w:val="7"/>
                          <w:lang w:val="en-DE"/>
                        </w:rPr>
                        <w:t>Logical View:</w:t>
                      </w:r>
                      <w:r w:rsidR="00AC0805" w:rsidRPr="00814124">
                        <w:rPr>
                          <w:sz w:val="7"/>
                          <w:szCs w:val="7"/>
                          <w:lang w:val="en-DE"/>
                        </w:rPr>
                        <w:t xml:space="preserve"> Focuses on the static structure of the software using UML diagrams like class, object, package, composite structure, and state machine diagrams. It addresses how the software will be developed. </w:t>
                      </w:r>
                      <w:r w:rsidR="00AC0805" w:rsidRPr="00814124">
                        <w:rPr>
                          <w:b/>
                          <w:bCs/>
                          <w:sz w:val="7"/>
                          <w:szCs w:val="7"/>
                          <w:lang w:val="en-DE"/>
                        </w:rPr>
                        <w:t>Implementation View:</w:t>
                      </w:r>
                      <w:r w:rsidR="00AC0805" w:rsidRPr="00814124">
                        <w:rPr>
                          <w:sz w:val="7"/>
                          <w:szCs w:val="7"/>
                          <w:lang w:val="en-DE"/>
                        </w:rPr>
                        <w:t xml:space="preserve"> Concerned with the organization of the software components. It includes component diagrams and helps developers understand the code structure. </w:t>
                      </w:r>
                      <w:r w:rsidR="00AC0805" w:rsidRPr="00814124">
                        <w:rPr>
                          <w:b/>
                          <w:bCs/>
                          <w:sz w:val="7"/>
                          <w:szCs w:val="7"/>
                          <w:lang w:val="en-DE"/>
                        </w:rPr>
                        <w:t>Process View:</w:t>
                      </w:r>
                      <w:r w:rsidR="00AC0805" w:rsidRPr="00814124">
                        <w:rPr>
                          <w:sz w:val="7"/>
                          <w:szCs w:val="7"/>
                          <w:lang w:val="en-DE"/>
                        </w:rPr>
                        <w:t xml:space="preserve"> Deals with the dynamic aspects of the system, showing how processes interact. It includes sequence, communication, activity, timing, and interaction overview diagrams. This view shows how components interact within the logical view. </w:t>
                      </w:r>
                      <w:r w:rsidR="00AC0805" w:rsidRPr="00814124">
                        <w:rPr>
                          <w:b/>
                          <w:bCs/>
                          <w:sz w:val="7"/>
                          <w:szCs w:val="7"/>
                          <w:lang w:val="en-DE"/>
                        </w:rPr>
                        <w:t>Deployment View:</w:t>
                      </w:r>
                      <w:r w:rsidR="00AC0805" w:rsidRPr="00814124">
                        <w:rPr>
                          <w:sz w:val="7"/>
                          <w:szCs w:val="7"/>
                          <w:lang w:val="en-DE"/>
                        </w:rPr>
                        <w:t xml:space="preserve"> Focuses on the physical deployment of the system, detailing how the software is distributed across hardware resources. It uses deployment diagrams to map software onto hardware.</w:t>
                      </w:r>
                      <w:r w:rsidR="002767B5" w:rsidRPr="00814124">
                        <w:rPr>
                          <w:sz w:val="7"/>
                          <w:szCs w:val="7"/>
                          <w:lang w:val="en-DE"/>
                        </w:rPr>
                        <w:t xml:space="preserve"> </w:t>
                      </w:r>
                      <w:r w:rsidR="00AC0805" w:rsidRPr="00814124">
                        <w:rPr>
                          <w:b/>
                          <w:bCs/>
                          <w:sz w:val="7"/>
                          <w:szCs w:val="7"/>
                          <w:lang w:val="en-DE"/>
                        </w:rPr>
                        <w:t>Use Case View</w:t>
                      </w:r>
                      <w:r w:rsidR="00AC0805" w:rsidRPr="00814124">
                        <w:rPr>
                          <w:sz w:val="7"/>
                          <w:szCs w:val="7"/>
                          <w:lang w:val="en-DE"/>
                        </w:rPr>
                        <w:t>: Central to the model, it describes the functionality of the system from the user's perspective. It includes use case and activity diagrams. Customers can only see this view, which illustrates the use cases and user activities.</w:t>
                      </w:r>
                      <w:r w:rsidR="002767B5" w:rsidRPr="00814124">
                        <w:rPr>
                          <w:sz w:val="7"/>
                          <w:szCs w:val="7"/>
                          <w:lang w:val="en-DE"/>
                        </w:rPr>
                        <w:t xml:space="preserve"> </w:t>
                      </w:r>
                      <w:r w:rsidR="002767B5" w:rsidRPr="00814124">
                        <w:rPr>
                          <w:b/>
                          <w:bCs/>
                          <w:sz w:val="7"/>
                          <w:szCs w:val="7"/>
                          <w:lang w:val="en-DE"/>
                        </w:rPr>
                        <w:t xml:space="preserve">HOWEVER, </w:t>
                      </w:r>
                      <w:r w:rsidR="002767B5" w:rsidRPr="00814124">
                        <w:rPr>
                          <w:sz w:val="7"/>
                          <w:szCs w:val="7"/>
                          <w:lang w:val="en-DE"/>
                        </w:rPr>
                        <w:t>the UML does not guarantee in any way higher quality or shorter development times, its not a replacement for any programming languages</w:t>
                      </w:r>
                      <w:r w:rsidR="002767B5" w:rsidRPr="00814124">
                        <w:rPr>
                          <w:sz w:val="7"/>
                          <w:szCs w:val="7"/>
                          <w:lang w:val="en-DE"/>
                        </w:rPr>
                        <w:br/>
                      </w:r>
                      <w:r w:rsidR="002767B5" w:rsidRPr="00814124">
                        <w:rPr>
                          <w:b/>
                          <w:bCs/>
                          <w:sz w:val="7"/>
                          <w:szCs w:val="7"/>
                          <w:highlight w:val="yellow"/>
                          <w:lang w:val="en-DE"/>
                        </w:rPr>
                        <w:t>Use Case Diagram</w:t>
                      </w:r>
                      <w:r w:rsidR="002767B5" w:rsidRPr="00814124">
                        <w:rPr>
                          <w:sz w:val="7"/>
                          <w:szCs w:val="7"/>
                          <w:lang w:val="en-DE"/>
                        </w:rPr>
                        <w:t>: Purpose</w:t>
                      </w:r>
                      <w:r w:rsidR="007627D0" w:rsidRPr="00814124">
                        <w:rPr>
                          <w:sz w:val="7"/>
                          <w:szCs w:val="7"/>
                          <w:lang w:val="en-DE"/>
                        </w:rPr>
                        <w:t xml:space="preserve">: It is used an early stage of a project. It is used to show user interactions with a system. It only summarizes some of the relationships between use cases, actors, and systems. It does not show the order in which steps are preformed to achieve the goals of each use case. It is an effective technique for communicating system behaviour in the user's terms by specifying all externally visible system behaviour. </w:t>
                      </w:r>
                      <w:r w:rsidR="007627D0" w:rsidRPr="00814124">
                        <w:rPr>
                          <w:b/>
                          <w:bCs/>
                          <w:sz w:val="7"/>
                          <w:szCs w:val="7"/>
                          <w:lang w:val="en-DE"/>
                        </w:rPr>
                        <w:t>Extend</w:t>
                      </w:r>
                      <w:r w:rsidR="007627D0" w:rsidRPr="00814124">
                        <w:rPr>
                          <w:sz w:val="7"/>
                          <w:szCs w:val="7"/>
                          <w:lang w:val="en-DE"/>
                        </w:rPr>
                        <w:t xml:space="preserve"> use case defines optional behaviour, whereas </w:t>
                      </w:r>
                      <w:r w:rsidR="007627D0" w:rsidRPr="00814124">
                        <w:rPr>
                          <w:b/>
                          <w:bCs/>
                          <w:sz w:val="7"/>
                          <w:szCs w:val="7"/>
                          <w:lang w:val="en-DE"/>
                        </w:rPr>
                        <w:t>include</w:t>
                      </w:r>
                      <w:r w:rsidR="007627D0" w:rsidRPr="00814124">
                        <w:rPr>
                          <w:sz w:val="7"/>
                          <w:szCs w:val="7"/>
                          <w:lang w:val="en-DE"/>
                        </w:rPr>
                        <w:t xml:space="preserve"> use case is integral part of the including use case. purpose of these two things </w:t>
                      </w:r>
                      <w:proofErr w:type="gramStart"/>
                      <w:r w:rsidR="007627D0" w:rsidRPr="00814124">
                        <w:rPr>
                          <w:sz w:val="7"/>
                          <w:szCs w:val="7"/>
                          <w:lang w:val="en-DE"/>
                        </w:rPr>
                        <w:t>are</w:t>
                      </w:r>
                      <w:proofErr w:type="gramEnd"/>
                      <w:r w:rsidR="007627D0" w:rsidRPr="00814124">
                        <w:rPr>
                          <w:sz w:val="7"/>
                          <w:szCs w:val="7"/>
                          <w:lang w:val="en-DE"/>
                        </w:rPr>
                        <w:t xml:space="preserve"> to simplify large use case by splitting it into several use cases, also to extract common parts of the behaviours of two or more use cases.</w:t>
                      </w:r>
                      <w:r w:rsidR="002D7CD0" w:rsidRPr="00814124">
                        <w:rPr>
                          <w:sz w:val="7"/>
                          <w:szCs w:val="7"/>
                          <w:lang w:val="en-DE"/>
                        </w:rPr>
                        <w:t xml:space="preserve"> </w:t>
                      </w:r>
                      <w:r w:rsidR="002D7CD0" w:rsidRPr="00814124">
                        <w:rPr>
                          <w:b/>
                          <w:bCs/>
                          <w:sz w:val="7"/>
                          <w:szCs w:val="7"/>
                          <w:highlight w:val="yellow"/>
                          <w:lang w:val="en-DE"/>
                        </w:rPr>
                        <w:t>Activity Diagram</w:t>
                      </w:r>
                      <w:r w:rsidR="002D7CD0" w:rsidRPr="00814124">
                        <w:rPr>
                          <w:b/>
                          <w:bCs/>
                          <w:sz w:val="7"/>
                          <w:szCs w:val="7"/>
                          <w:lang w:val="en-DE"/>
                        </w:rPr>
                        <w:t xml:space="preserve">: </w:t>
                      </w:r>
                      <w:r w:rsidR="002D7CD0" w:rsidRPr="00814124">
                        <w:rPr>
                          <w:sz w:val="7"/>
                          <w:szCs w:val="7"/>
                          <w:lang w:val="en-DE"/>
                        </w:rPr>
                        <w:t xml:space="preserve">Purpose: Activity diagrams may be used for various purposes: Analysing and depicting processes, </w:t>
                      </w:r>
                      <w:r w:rsidR="00371D0F" w:rsidRPr="00814124">
                        <w:rPr>
                          <w:sz w:val="7"/>
                          <w:szCs w:val="7"/>
                          <w:lang w:val="en-DE"/>
                        </w:rPr>
                        <w:t>documenting</w:t>
                      </w:r>
                      <w:r w:rsidR="002D7CD0" w:rsidRPr="00814124">
                        <w:rPr>
                          <w:sz w:val="7"/>
                          <w:szCs w:val="7"/>
                          <w:lang w:val="en-DE"/>
                        </w:rPr>
                        <w:t xml:space="preserve"> workflows, Showing the algorithms in a graphical way, Modelling use case steps. Modelling behaviour aspects of software – methods, services. </w:t>
                      </w:r>
                      <w:r w:rsidR="002D7CD0" w:rsidRPr="00814124">
                        <w:rPr>
                          <w:b/>
                          <w:bCs/>
                          <w:sz w:val="7"/>
                          <w:szCs w:val="7"/>
                          <w:highlight w:val="yellow"/>
                          <w:lang w:val="en-DE"/>
                        </w:rPr>
                        <w:t>Class diagram</w:t>
                      </w:r>
                      <w:r w:rsidR="002D7CD0" w:rsidRPr="00814124">
                        <w:rPr>
                          <w:sz w:val="7"/>
                          <w:szCs w:val="7"/>
                          <w:lang w:val="en-DE"/>
                        </w:rPr>
                        <w:t>: Purpose: Class diagrams may be used in various scenarios: Static structure design and analysis System responsibilities modelling Software reverse engineering Source code generation and scaffolding</w:t>
                      </w:r>
                      <w:r w:rsidR="000D5D2F" w:rsidRPr="00814124">
                        <w:rPr>
                          <w:sz w:val="7"/>
                          <w:szCs w:val="7"/>
                          <w:lang w:val="en-DE"/>
                        </w:rPr>
                        <w:t xml:space="preserve">. </w:t>
                      </w:r>
                      <w:r w:rsidR="000D5D2F" w:rsidRPr="00814124">
                        <w:rPr>
                          <w:b/>
                          <w:bCs/>
                          <w:sz w:val="7"/>
                          <w:szCs w:val="7"/>
                          <w:highlight w:val="yellow"/>
                          <w:lang w:val="en-DE"/>
                        </w:rPr>
                        <w:t>State Machine diagram</w:t>
                      </w:r>
                      <w:r w:rsidR="000D5D2F" w:rsidRPr="00814124">
                        <w:rPr>
                          <w:sz w:val="7"/>
                          <w:szCs w:val="7"/>
                          <w:lang w:val="en-DE"/>
                        </w:rPr>
                        <w:t xml:space="preserve">: Purpose: There are two types of state machine diagrams: </w:t>
                      </w:r>
                      <w:r w:rsidR="000D5D2F" w:rsidRPr="00814124">
                        <w:rPr>
                          <w:b/>
                          <w:bCs/>
                          <w:sz w:val="7"/>
                          <w:szCs w:val="7"/>
                          <w:u w:val="single"/>
                          <w:lang w:val="en-DE"/>
                        </w:rPr>
                        <w:t>Behavioural state</w:t>
                      </w:r>
                      <w:r w:rsidR="000D5D2F" w:rsidRPr="00814124">
                        <w:rPr>
                          <w:sz w:val="7"/>
                          <w:szCs w:val="7"/>
                          <w:u w:val="single"/>
                          <w:lang w:val="en-DE"/>
                        </w:rPr>
                        <w:t xml:space="preserve"> machine</w:t>
                      </w:r>
                      <w:r w:rsidR="000D5D2F" w:rsidRPr="00814124">
                        <w:rPr>
                          <w:sz w:val="7"/>
                          <w:szCs w:val="7"/>
                          <w:lang w:val="en-DE"/>
                        </w:rPr>
                        <w:t xml:space="preserve">: specifies the behaviour of a model element. </w:t>
                      </w:r>
                      <w:r w:rsidR="00371D0F" w:rsidRPr="00814124">
                        <w:rPr>
                          <w:sz w:val="7"/>
                          <w:szCs w:val="7"/>
                          <w:lang w:val="en-DE"/>
                        </w:rPr>
                        <w:t>In this type of State Machine diagram: • it is an event driven •  transitions originating from a state are triggered by relevant events specified by transition • different transitions from the same state should not be able to be triggered by the same event (otherwise they are not unique) • given sequence of events implies sequence of states, where "on the way" arbitrary behaviour can be executed</w:t>
                      </w:r>
                      <w:r w:rsidR="00F74FAD" w:rsidRPr="00814124">
                        <w:rPr>
                          <w:sz w:val="7"/>
                          <w:szCs w:val="7"/>
                          <w:lang w:val="en-DE"/>
                        </w:rPr>
                        <w:t xml:space="preserve"> •</w:t>
                      </w:r>
                      <w:r w:rsidR="00371D0F" w:rsidRPr="00814124">
                        <w:rPr>
                          <w:sz w:val="7"/>
                          <w:szCs w:val="7"/>
                          <w:lang w:val="en-DE"/>
                        </w:rPr>
                        <w:t xml:space="preserve"> on execution the system is either in a state or in a transition, alternately. </w:t>
                      </w:r>
                      <w:r w:rsidR="00371D0F" w:rsidRPr="00814124">
                        <w:rPr>
                          <w:b/>
                          <w:bCs/>
                          <w:sz w:val="7"/>
                          <w:szCs w:val="7"/>
                          <w:u w:val="single"/>
                          <w:lang w:val="en-DE"/>
                        </w:rPr>
                        <w:t>Protocol State Machine Diagram</w:t>
                      </w:r>
                      <w:r w:rsidR="00F74FAD" w:rsidRPr="00814124">
                        <w:rPr>
                          <w:sz w:val="7"/>
                          <w:szCs w:val="7"/>
                          <w:lang w:val="en-DE"/>
                        </w:rPr>
                        <w:t xml:space="preserve"> is a specialization of behavioural state machine It specifies the allowed usage of the behavioural features of a classifier • </w:t>
                      </w:r>
                      <w:r w:rsidR="00371D0F" w:rsidRPr="00814124">
                        <w:rPr>
                          <w:sz w:val="7"/>
                          <w:szCs w:val="7"/>
                          <w:lang w:val="en-DE"/>
                        </w:rPr>
                        <w:t xml:space="preserve">A few special rules apply for protocol state machines : States can have names but can’t show entry actions, exit actions, internal actions, or do activities • </w:t>
                      </w:r>
                      <w:r w:rsidR="00F74FAD" w:rsidRPr="00814124">
                        <w:rPr>
                          <w:sz w:val="7"/>
                          <w:szCs w:val="7"/>
                          <w:lang w:val="en-DE"/>
                        </w:rPr>
                        <w:t>Transitions show operations but not actions</w:t>
                      </w:r>
                    </w:p>
                  </w:txbxContent>
                </v:textbox>
              </v:shape>
            </w:pict>
          </mc:Fallback>
        </mc:AlternateContent>
      </w:r>
    </w:p>
    <w:p w14:paraId="1FBF625E" w14:textId="1264B4CB" w:rsidR="00F16365" w:rsidRPr="000E04CB" w:rsidRDefault="00F16365" w:rsidP="0091138B">
      <w:pPr>
        <w:rPr>
          <w:sz w:val="6"/>
          <w:szCs w:val="6"/>
        </w:rPr>
      </w:pPr>
    </w:p>
    <w:p w14:paraId="48FF8CFF" w14:textId="77777777" w:rsidR="00F16365" w:rsidRPr="000E04CB" w:rsidRDefault="00F16365" w:rsidP="0091138B">
      <w:pPr>
        <w:rPr>
          <w:sz w:val="6"/>
          <w:szCs w:val="6"/>
        </w:rPr>
      </w:pPr>
    </w:p>
    <w:p w14:paraId="01C78215" w14:textId="77777777" w:rsidR="00F16365" w:rsidRPr="000E04CB" w:rsidRDefault="00F16365" w:rsidP="0091138B">
      <w:pPr>
        <w:rPr>
          <w:sz w:val="6"/>
          <w:szCs w:val="6"/>
        </w:rPr>
      </w:pPr>
    </w:p>
    <w:p w14:paraId="75776935" w14:textId="201F52B5" w:rsidR="00F16365" w:rsidRPr="000E04CB" w:rsidRDefault="00F16365" w:rsidP="0091138B">
      <w:pPr>
        <w:rPr>
          <w:sz w:val="6"/>
          <w:szCs w:val="6"/>
        </w:rPr>
      </w:pPr>
    </w:p>
    <w:p w14:paraId="485331D7" w14:textId="1D7A362B" w:rsidR="00F16365" w:rsidRPr="000E04CB" w:rsidRDefault="00F16365" w:rsidP="0091138B">
      <w:pPr>
        <w:rPr>
          <w:sz w:val="6"/>
          <w:szCs w:val="6"/>
        </w:rPr>
      </w:pPr>
    </w:p>
    <w:p w14:paraId="6CFF7948" w14:textId="6D091DC8" w:rsidR="00F16365" w:rsidRPr="000E04CB" w:rsidRDefault="00F16365" w:rsidP="0091138B">
      <w:pPr>
        <w:rPr>
          <w:sz w:val="6"/>
          <w:szCs w:val="6"/>
        </w:rPr>
      </w:pPr>
    </w:p>
    <w:p w14:paraId="7238C315" w14:textId="77777777" w:rsidR="00F16365" w:rsidRPr="000E04CB" w:rsidRDefault="00F16365" w:rsidP="0091138B">
      <w:pPr>
        <w:rPr>
          <w:sz w:val="6"/>
          <w:szCs w:val="6"/>
        </w:rPr>
      </w:pPr>
    </w:p>
    <w:p w14:paraId="64C35A95" w14:textId="77777777" w:rsidR="00F16365" w:rsidRPr="000E04CB" w:rsidRDefault="00F16365" w:rsidP="0091138B">
      <w:pPr>
        <w:rPr>
          <w:sz w:val="6"/>
          <w:szCs w:val="6"/>
        </w:rPr>
      </w:pPr>
    </w:p>
    <w:p w14:paraId="2D3B961A" w14:textId="1850646D" w:rsidR="00F16365" w:rsidRPr="000E04CB" w:rsidRDefault="00F16365" w:rsidP="0091138B">
      <w:pPr>
        <w:rPr>
          <w:sz w:val="6"/>
          <w:szCs w:val="6"/>
        </w:rPr>
      </w:pPr>
    </w:p>
    <w:p w14:paraId="56DA5907" w14:textId="77777777" w:rsidR="00F16365" w:rsidRPr="000E04CB" w:rsidRDefault="00F16365" w:rsidP="0091138B">
      <w:pPr>
        <w:rPr>
          <w:sz w:val="6"/>
          <w:szCs w:val="6"/>
        </w:rPr>
      </w:pPr>
    </w:p>
    <w:p w14:paraId="4E36F054" w14:textId="77777777" w:rsidR="00F16365" w:rsidRPr="000E04CB" w:rsidRDefault="00F16365" w:rsidP="0091138B">
      <w:pPr>
        <w:rPr>
          <w:sz w:val="6"/>
          <w:szCs w:val="6"/>
        </w:rPr>
      </w:pPr>
    </w:p>
    <w:p w14:paraId="44E85699" w14:textId="77777777" w:rsidR="00F16365" w:rsidRPr="000E04CB" w:rsidRDefault="00F16365" w:rsidP="0091138B">
      <w:pPr>
        <w:rPr>
          <w:sz w:val="6"/>
          <w:szCs w:val="6"/>
        </w:rPr>
      </w:pPr>
    </w:p>
    <w:p w14:paraId="125374A0" w14:textId="77777777" w:rsidR="00F16365" w:rsidRPr="000E04CB" w:rsidRDefault="00F16365" w:rsidP="0091138B">
      <w:pPr>
        <w:rPr>
          <w:sz w:val="6"/>
          <w:szCs w:val="6"/>
        </w:rPr>
      </w:pPr>
    </w:p>
    <w:p w14:paraId="76B62273" w14:textId="77777777" w:rsidR="00F16365" w:rsidRPr="000E04CB" w:rsidRDefault="00F16365" w:rsidP="0091138B">
      <w:pPr>
        <w:rPr>
          <w:sz w:val="6"/>
          <w:szCs w:val="6"/>
        </w:rPr>
      </w:pPr>
    </w:p>
    <w:p w14:paraId="7983CD1A" w14:textId="77777777" w:rsidR="00F16365" w:rsidRPr="000E04CB" w:rsidRDefault="00F16365" w:rsidP="0091138B">
      <w:pPr>
        <w:rPr>
          <w:sz w:val="6"/>
          <w:szCs w:val="6"/>
        </w:rPr>
      </w:pPr>
    </w:p>
    <w:p w14:paraId="195B97D0" w14:textId="77777777" w:rsidR="00F16365" w:rsidRPr="000E04CB" w:rsidRDefault="00F16365" w:rsidP="0091138B">
      <w:pPr>
        <w:rPr>
          <w:sz w:val="6"/>
          <w:szCs w:val="6"/>
        </w:rPr>
      </w:pPr>
    </w:p>
    <w:p w14:paraId="3156D6F2" w14:textId="77777777" w:rsidR="00F16365" w:rsidRPr="000E04CB" w:rsidRDefault="00F16365" w:rsidP="0091138B">
      <w:pPr>
        <w:rPr>
          <w:sz w:val="6"/>
          <w:szCs w:val="6"/>
        </w:rPr>
      </w:pPr>
    </w:p>
    <w:p w14:paraId="4A4D2358" w14:textId="77777777" w:rsidR="00F16365" w:rsidRPr="000E04CB" w:rsidRDefault="00F16365" w:rsidP="0091138B">
      <w:pPr>
        <w:rPr>
          <w:sz w:val="6"/>
          <w:szCs w:val="6"/>
        </w:rPr>
      </w:pPr>
    </w:p>
    <w:p w14:paraId="38390D0B" w14:textId="77777777" w:rsidR="00F16365" w:rsidRPr="000E04CB" w:rsidRDefault="00F16365" w:rsidP="0091138B">
      <w:pPr>
        <w:rPr>
          <w:sz w:val="6"/>
          <w:szCs w:val="6"/>
        </w:rPr>
      </w:pPr>
    </w:p>
    <w:p w14:paraId="0BAC870F" w14:textId="77777777" w:rsidR="00F16365" w:rsidRPr="000E04CB" w:rsidRDefault="00F16365" w:rsidP="0091138B">
      <w:pPr>
        <w:rPr>
          <w:sz w:val="6"/>
          <w:szCs w:val="6"/>
        </w:rPr>
      </w:pPr>
    </w:p>
    <w:p w14:paraId="68B15587" w14:textId="77777777" w:rsidR="00F16365" w:rsidRPr="000E04CB" w:rsidRDefault="00F16365" w:rsidP="0091138B">
      <w:pPr>
        <w:rPr>
          <w:sz w:val="6"/>
          <w:szCs w:val="6"/>
        </w:rPr>
      </w:pPr>
    </w:p>
    <w:p w14:paraId="6E51F548" w14:textId="77777777" w:rsidR="00F16365" w:rsidRPr="000E04CB" w:rsidRDefault="00F16365" w:rsidP="0091138B">
      <w:pPr>
        <w:rPr>
          <w:sz w:val="6"/>
          <w:szCs w:val="6"/>
        </w:rPr>
      </w:pPr>
    </w:p>
    <w:p w14:paraId="6388761A" w14:textId="77777777" w:rsidR="00F16365" w:rsidRPr="000E04CB" w:rsidRDefault="00F16365" w:rsidP="0091138B">
      <w:pPr>
        <w:rPr>
          <w:sz w:val="6"/>
          <w:szCs w:val="6"/>
        </w:rPr>
      </w:pPr>
    </w:p>
    <w:p w14:paraId="5DEED27D" w14:textId="77777777" w:rsidR="00F16365" w:rsidRPr="000E04CB" w:rsidRDefault="00F16365" w:rsidP="0091138B">
      <w:pPr>
        <w:rPr>
          <w:sz w:val="6"/>
          <w:szCs w:val="6"/>
        </w:rPr>
      </w:pPr>
    </w:p>
    <w:p w14:paraId="67EF2CC1" w14:textId="77777777" w:rsidR="00F16365" w:rsidRPr="000E04CB" w:rsidRDefault="00F16365" w:rsidP="0091138B">
      <w:pPr>
        <w:rPr>
          <w:sz w:val="6"/>
          <w:szCs w:val="6"/>
        </w:rPr>
      </w:pPr>
    </w:p>
    <w:p w14:paraId="2F7418B8" w14:textId="77777777" w:rsidR="00F16365" w:rsidRPr="000E04CB" w:rsidRDefault="00F16365" w:rsidP="0091138B">
      <w:pPr>
        <w:rPr>
          <w:sz w:val="6"/>
          <w:szCs w:val="6"/>
        </w:rPr>
      </w:pPr>
    </w:p>
    <w:p w14:paraId="55EB9FB5" w14:textId="77777777" w:rsidR="00F16365" w:rsidRPr="000E04CB" w:rsidRDefault="00F16365" w:rsidP="0091138B">
      <w:pPr>
        <w:rPr>
          <w:sz w:val="6"/>
          <w:szCs w:val="6"/>
        </w:rPr>
      </w:pPr>
    </w:p>
    <w:p w14:paraId="72BA081F" w14:textId="77777777" w:rsidR="00F16365" w:rsidRPr="000E04CB" w:rsidRDefault="00F16365" w:rsidP="0091138B">
      <w:pPr>
        <w:rPr>
          <w:sz w:val="6"/>
          <w:szCs w:val="6"/>
        </w:rPr>
      </w:pPr>
    </w:p>
    <w:p w14:paraId="711DD57F" w14:textId="77777777" w:rsidR="00F16365" w:rsidRPr="000E04CB" w:rsidRDefault="00F16365" w:rsidP="0091138B">
      <w:pPr>
        <w:rPr>
          <w:sz w:val="6"/>
          <w:szCs w:val="6"/>
        </w:rPr>
      </w:pPr>
    </w:p>
    <w:p w14:paraId="782FA536" w14:textId="77777777" w:rsidR="00F16365" w:rsidRPr="000E04CB" w:rsidRDefault="00F16365" w:rsidP="0091138B">
      <w:pPr>
        <w:rPr>
          <w:sz w:val="6"/>
          <w:szCs w:val="6"/>
        </w:rPr>
      </w:pPr>
    </w:p>
    <w:p w14:paraId="0C834685" w14:textId="77777777" w:rsidR="00791F0A" w:rsidRDefault="000E04CB" w:rsidP="0091138B">
      <w:pPr>
        <w:rPr>
          <w:sz w:val="6"/>
          <w:szCs w:val="6"/>
        </w:rPr>
      </w:pPr>
      <w:r w:rsidRPr="000E04CB">
        <w:rPr>
          <w:sz w:val="6"/>
          <w:szCs w:val="6"/>
        </w:rPr>
        <w:t>-0,2 cm</w:t>
      </w:r>
    </w:p>
    <w:p w14:paraId="45AE904A" w14:textId="77777777" w:rsidR="00791F0A" w:rsidRDefault="00791F0A" w:rsidP="0091138B">
      <w:pPr>
        <w:rPr>
          <w:sz w:val="6"/>
          <w:szCs w:val="6"/>
        </w:rPr>
      </w:pPr>
    </w:p>
    <w:p w14:paraId="062A72C6" w14:textId="77777777" w:rsidR="00791F0A" w:rsidRDefault="00791F0A" w:rsidP="0091138B">
      <w:pPr>
        <w:rPr>
          <w:sz w:val="6"/>
          <w:szCs w:val="6"/>
        </w:rPr>
      </w:pPr>
    </w:p>
    <w:p w14:paraId="7C74EAD7" w14:textId="77777777" w:rsidR="00791F0A" w:rsidRDefault="00791F0A" w:rsidP="0091138B">
      <w:pPr>
        <w:rPr>
          <w:sz w:val="6"/>
          <w:szCs w:val="6"/>
        </w:rPr>
      </w:pPr>
    </w:p>
    <w:p w14:paraId="50B9CB21" w14:textId="77777777" w:rsidR="00791F0A" w:rsidRDefault="00791F0A" w:rsidP="0091138B">
      <w:pPr>
        <w:rPr>
          <w:sz w:val="6"/>
          <w:szCs w:val="6"/>
        </w:rPr>
      </w:pPr>
    </w:p>
    <w:p w14:paraId="19C9330E" w14:textId="77777777" w:rsidR="00791F0A" w:rsidRDefault="00791F0A" w:rsidP="0091138B">
      <w:pPr>
        <w:rPr>
          <w:sz w:val="6"/>
          <w:szCs w:val="6"/>
        </w:rPr>
      </w:pPr>
    </w:p>
    <w:p w14:paraId="7C9AD3BF" w14:textId="77777777" w:rsidR="00791F0A" w:rsidRDefault="00791F0A" w:rsidP="0091138B">
      <w:pPr>
        <w:rPr>
          <w:sz w:val="6"/>
          <w:szCs w:val="6"/>
        </w:rPr>
      </w:pPr>
    </w:p>
    <w:p w14:paraId="3561358E" w14:textId="77777777" w:rsidR="00791F0A" w:rsidRDefault="00791F0A" w:rsidP="0091138B">
      <w:pPr>
        <w:rPr>
          <w:sz w:val="6"/>
          <w:szCs w:val="6"/>
        </w:rPr>
      </w:pPr>
    </w:p>
    <w:p w14:paraId="3D673D98" w14:textId="77777777" w:rsidR="00791F0A" w:rsidRDefault="00791F0A" w:rsidP="0091138B">
      <w:pPr>
        <w:rPr>
          <w:sz w:val="6"/>
          <w:szCs w:val="6"/>
        </w:rPr>
      </w:pPr>
    </w:p>
    <w:p w14:paraId="2F359332" w14:textId="77777777" w:rsidR="00791F0A" w:rsidRDefault="00791F0A" w:rsidP="0091138B">
      <w:pPr>
        <w:rPr>
          <w:sz w:val="6"/>
          <w:szCs w:val="6"/>
        </w:rPr>
      </w:pPr>
    </w:p>
    <w:p w14:paraId="3FF6339B" w14:textId="77777777" w:rsidR="00791F0A" w:rsidRDefault="00791F0A" w:rsidP="0091138B">
      <w:pPr>
        <w:rPr>
          <w:sz w:val="6"/>
          <w:szCs w:val="6"/>
        </w:rPr>
      </w:pPr>
    </w:p>
    <w:p w14:paraId="5D653818" w14:textId="77777777" w:rsidR="00791F0A" w:rsidRDefault="00791F0A" w:rsidP="0091138B">
      <w:pPr>
        <w:rPr>
          <w:sz w:val="6"/>
          <w:szCs w:val="6"/>
        </w:rPr>
      </w:pPr>
    </w:p>
    <w:p w14:paraId="3845DCB5" w14:textId="77777777" w:rsidR="00791F0A" w:rsidRDefault="00791F0A" w:rsidP="0091138B">
      <w:pPr>
        <w:rPr>
          <w:sz w:val="6"/>
          <w:szCs w:val="6"/>
        </w:rPr>
      </w:pPr>
    </w:p>
    <w:p w14:paraId="4D5AD019" w14:textId="77777777" w:rsidR="00791F0A" w:rsidRDefault="00791F0A" w:rsidP="0091138B">
      <w:pPr>
        <w:rPr>
          <w:sz w:val="6"/>
          <w:szCs w:val="6"/>
        </w:rPr>
      </w:pPr>
    </w:p>
    <w:p w14:paraId="5F7F2D93" w14:textId="77777777" w:rsidR="00791F0A" w:rsidRDefault="00791F0A" w:rsidP="0091138B">
      <w:pPr>
        <w:rPr>
          <w:sz w:val="6"/>
          <w:szCs w:val="6"/>
        </w:rPr>
      </w:pPr>
    </w:p>
    <w:p w14:paraId="1AF8379F" w14:textId="77777777" w:rsidR="00791F0A" w:rsidRDefault="00791F0A" w:rsidP="0091138B">
      <w:pPr>
        <w:rPr>
          <w:sz w:val="6"/>
          <w:szCs w:val="6"/>
        </w:rPr>
      </w:pPr>
    </w:p>
    <w:p w14:paraId="5DA90461" w14:textId="77777777" w:rsidR="00791F0A" w:rsidRDefault="00791F0A" w:rsidP="0091138B">
      <w:pPr>
        <w:rPr>
          <w:sz w:val="6"/>
          <w:szCs w:val="6"/>
        </w:rPr>
      </w:pPr>
    </w:p>
    <w:p w14:paraId="51C1B2EC" w14:textId="77777777" w:rsidR="00791F0A" w:rsidRDefault="00791F0A" w:rsidP="0091138B">
      <w:pPr>
        <w:rPr>
          <w:sz w:val="6"/>
          <w:szCs w:val="6"/>
        </w:rPr>
      </w:pPr>
    </w:p>
    <w:p w14:paraId="2219240B" w14:textId="77777777" w:rsidR="00791F0A" w:rsidRDefault="00791F0A" w:rsidP="0091138B">
      <w:pPr>
        <w:rPr>
          <w:sz w:val="6"/>
          <w:szCs w:val="6"/>
        </w:rPr>
      </w:pPr>
    </w:p>
    <w:p w14:paraId="4540A593" w14:textId="77777777" w:rsidR="00791F0A" w:rsidRDefault="00791F0A" w:rsidP="0091138B">
      <w:pPr>
        <w:rPr>
          <w:sz w:val="6"/>
          <w:szCs w:val="6"/>
        </w:rPr>
      </w:pPr>
    </w:p>
    <w:p w14:paraId="561F8433" w14:textId="77777777" w:rsidR="00791F0A" w:rsidRDefault="00791F0A" w:rsidP="0091138B">
      <w:pPr>
        <w:rPr>
          <w:sz w:val="6"/>
          <w:szCs w:val="6"/>
        </w:rPr>
      </w:pPr>
    </w:p>
    <w:p w14:paraId="5AEF17C5" w14:textId="09C136AD" w:rsidR="00791F0A" w:rsidRPr="002D7CD0" w:rsidRDefault="00814124" w:rsidP="002D7CD0">
      <w:pPr>
        <w:ind w:left="5040"/>
      </w:pPr>
      <w:r w:rsidRPr="000E04CB">
        <w:rPr>
          <w:noProof/>
          <w:sz w:val="6"/>
          <w:szCs w:val="6"/>
        </w:rPr>
        <w:lastRenderedPageBreak/>
        <mc:AlternateContent>
          <mc:Choice Requires="wps">
            <w:drawing>
              <wp:anchor distT="45720" distB="45720" distL="114300" distR="114300" simplePos="0" relativeHeight="251680768" behindDoc="0" locked="0" layoutInCell="1" allowOverlap="1" wp14:anchorId="4EB33FA8" wp14:editId="7C37AE80">
                <wp:simplePos x="0" y="0"/>
                <wp:positionH relativeFrom="column">
                  <wp:posOffset>-448945</wp:posOffset>
                </wp:positionH>
                <wp:positionV relativeFrom="paragraph">
                  <wp:posOffset>-457200</wp:posOffset>
                </wp:positionV>
                <wp:extent cx="1540510" cy="10042525"/>
                <wp:effectExtent l="0" t="0" r="21590" b="15875"/>
                <wp:wrapNone/>
                <wp:docPr id="17046753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40510" cy="10042525"/>
                        </a:xfrm>
                        <a:prstGeom prst="rect">
                          <a:avLst/>
                        </a:prstGeom>
                        <a:solidFill>
                          <a:srgbClr val="FFFFFF"/>
                        </a:solidFill>
                        <a:ln w="9525">
                          <a:solidFill>
                            <a:srgbClr val="000000"/>
                          </a:solidFill>
                          <a:miter lim="800000"/>
                          <a:headEnd/>
                          <a:tailEnd/>
                        </a:ln>
                      </wps:spPr>
                      <wps:txbx>
                        <w:txbxContent>
                          <w:p w14:paraId="5E1B95B4" w14:textId="68B8B568" w:rsidR="00814124" w:rsidRPr="00921DE5" w:rsidRDefault="00814124" w:rsidP="00814124">
                            <w:pPr>
                              <w:ind w:left="-113" w:right="-113"/>
                              <w:rPr>
                                <w:sz w:val="7"/>
                                <w:szCs w:val="7"/>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EB33FA8" id="_x0000_s1033" type="#_x0000_t202" style="position:absolute;left:0;text-align:left;margin-left:-35.35pt;margin-top:-36pt;width:121.3pt;height:790.75pt;z-index:251680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">
                <v:textbox>
                  <w:txbxContent>
                    <w:p w14:paraId="5E1B95B4" w14:textId="68B8B568" w:rsidR="00814124" w:rsidRPr="00921DE5" w:rsidRDefault="00814124" w:rsidP="00814124">
                      <w:pPr>
                        <w:ind w:left="-113" w:right="-113"/>
                        <w:rPr>
                          <w:sz w:val="7"/>
                          <w:szCs w:val="7"/>
                          <w:lang w:val="en-DE"/>
                        </w:rPr>
                      </w:pPr>
                    </w:p>
                  </w:txbxContent>
                </v:textbox>
              </v:shape>
            </w:pict>
          </mc:Fallback>
        </mc:AlternateContent>
      </w:r>
      <w:r w:rsidRPr="000E04CB">
        <w:rPr>
          <w:noProof/>
          <w:sz w:val="6"/>
          <w:szCs w:val="6"/>
        </w:rPr>
        <mc:AlternateContent>
          <mc:Choice Requires="wps">
            <w:drawing>
              <wp:anchor distT="45720" distB="45720" distL="114300" distR="114300" simplePos="0" relativeHeight="251657216" behindDoc="0" locked="0" layoutInCell="1" allowOverlap="1" wp14:anchorId="54A1EE5E" wp14:editId="1C4B3749">
                <wp:simplePos x="0" y="0"/>
                <wp:positionH relativeFrom="column">
                  <wp:posOffset>3512820</wp:posOffset>
                </wp:positionH>
                <wp:positionV relativeFrom="paragraph">
                  <wp:posOffset>-457200</wp:posOffset>
                </wp:positionV>
                <wp:extent cx="986155" cy="10046970"/>
                <wp:effectExtent l="0" t="0" r="23495"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6155" cy="10046970"/>
                        </a:xfrm>
                        <a:prstGeom prst="rect">
                          <a:avLst/>
                        </a:prstGeom>
                        <a:solidFill>
                          <a:srgbClr val="FFFFFF"/>
                        </a:solidFill>
                        <a:ln w="9525">
                          <a:solidFill>
                            <a:srgbClr val="000000"/>
                          </a:solidFill>
                          <a:miter lim="800000"/>
                          <a:headEnd/>
                          <a:tailEnd/>
                        </a:ln>
                      </wps:spPr>
                      <wps:txbx>
                        <w:txbxContent>
                          <w:p w14:paraId="5ABA6D75" w14:textId="77777777" w:rsidR="0038512F" w:rsidRPr="00950C2C" w:rsidRDefault="0038512F" w:rsidP="0038512F">
                            <w:pPr>
                              <w:rPr>
                                <w:color w:val="0070C0"/>
                                <w:sz w:val="6"/>
                                <w:szCs w:val="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A1EE5E" id="_x0000_s1034" type="#_x0000_t202" style="position:absolute;left:0;text-align:left;margin-left:276.6pt;margin-top:-36pt;width:77.65pt;height:791.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">
                <v:textbox>
                  <w:txbxContent>
                    <w:p w14:paraId="5ABA6D75" w14:textId="77777777" w:rsidR="0038512F" w:rsidRPr="00950C2C" w:rsidRDefault="0038512F" w:rsidP="0038512F">
                      <w:pPr>
                        <w:rPr>
                          <w:color w:val="0070C0"/>
                          <w:sz w:val="6"/>
                          <w:szCs w:val="6"/>
                        </w:rPr>
                      </w:pPr>
                    </w:p>
                  </w:txbxContent>
                </v:textbox>
                <w10:wrap type="square"/>
              </v:shape>
            </w:pict>
          </mc:Fallback>
        </mc:AlternateContent>
      </w:r>
      <w:r w:rsidRPr="000E04CB">
        <w:rPr>
          <w:noProof/>
          <w:sz w:val="6"/>
          <w:szCs w:val="6"/>
        </w:rPr>
        <mc:AlternateContent>
          <mc:Choice Requires="wps">
            <w:drawing>
              <wp:anchor distT="45720" distB="45720" distL="114300" distR="114300" simplePos="0" relativeHeight="251651072" behindDoc="0" locked="0" layoutInCell="1" allowOverlap="1" wp14:anchorId="3047882B" wp14:editId="545B3FD2">
                <wp:simplePos x="0" y="0"/>
                <wp:positionH relativeFrom="column">
                  <wp:posOffset>2347807</wp:posOffset>
                </wp:positionH>
                <wp:positionV relativeFrom="paragraph">
                  <wp:posOffset>-453390</wp:posOffset>
                </wp:positionV>
                <wp:extent cx="1164590" cy="10046970"/>
                <wp:effectExtent l="0" t="0" r="16510" b="11430"/>
                <wp:wrapNone/>
                <wp:docPr id="143451948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4590" cy="10046970"/>
                        </a:xfrm>
                        <a:prstGeom prst="rect">
                          <a:avLst/>
                        </a:prstGeom>
                        <a:solidFill>
                          <a:srgbClr val="FFFFFF"/>
                        </a:solidFill>
                        <a:ln w="9525">
                          <a:solidFill>
                            <a:srgbClr val="000000"/>
                          </a:solidFill>
                          <a:miter lim="800000"/>
                          <a:headEnd/>
                          <a:tailEnd/>
                        </a:ln>
                      </wps:spPr>
                      <wps:txbx>
                        <w:txbxContent>
                          <w:p w14:paraId="7E07FBC2" w14:textId="77777777" w:rsidR="00B0531A" w:rsidRDefault="00FD080D" w:rsidP="00B0531A">
                            <w:pPr>
                              <w:ind w:left="-113" w:right="-113"/>
                              <w:rPr>
                                <w:b/>
                                <w:bCs/>
                                <w:sz w:val="7"/>
                                <w:szCs w:val="7"/>
                              </w:rPr>
                            </w:pPr>
                            <w:r w:rsidRPr="00AB6A62">
                              <w:rPr>
                                <w:sz w:val="7"/>
                                <w:szCs w:val="7"/>
                              </w:rPr>
                              <w:t>The waterfall model is one of the best-known process models. However, it has serious weaknesses. Explain them!</w:t>
                            </w:r>
                            <w:r>
                              <w:rPr>
                                <w:sz w:val="7"/>
                                <w:szCs w:val="7"/>
                              </w:rPr>
                              <w:br/>
                            </w:r>
                            <w:r w:rsidRPr="00AB6A62">
                              <w:rPr>
                                <w:color w:val="0070C0"/>
                                <w:sz w:val="7"/>
                                <w:szCs w:val="7"/>
                              </w:rPr>
                              <w:t>Central assumption of the waterfall model: All requirements for the system to be developed are known and stable, i.e. they remain valid throughout the duration of the project. Very academic! Rarely true! The coding starts very late: Many problems only occu</w:t>
                            </w:r>
                            <w:r w:rsidRPr="00AB6A62">
                              <w:rPr>
                                <w:rFonts w:hint="eastAsia"/>
                                <w:color w:val="0070C0"/>
                                <w:sz w:val="7"/>
                                <w:szCs w:val="7"/>
                              </w:rPr>
                              <w:t xml:space="preserve">r during implementation or even during system integration </w:t>
                            </w:r>
                            <w:r w:rsidRPr="00AB6A62">
                              <w:rPr>
                                <w:rFonts w:hint="eastAsia"/>
                                <w:color w:val="0070C0"/>
                                <w:sz w:val="7"/>
                                <w:szCs w:val="7"/>
                              </w:rPr>
                              <w:t>→</w:t>
                            </w:r>
                            <w:r w:rsidRPr="00AB6A62">
                              <w:rPr>
                                <w:rFonts w:hint="eastAsia"/>
                                <w:color w:val="0070C0"/>
                                <w:sz w:val="7"/>
                                <w:szCs w:val="7"/>
                              </w:rPr>
                              <w:t xml:space="preserve"> delayed recognition of problems! Feedback with the end user only shortly before commissioning of the system. Consequence: It is necessary to jump back to supposedly completed phases and to revise </w:t>
                            </w:r>
                            <w:r w:rsidRPr="00AB6A62">
                              <w:rPr>
                                <w:color w:val="0070C0"/>
                                <w:sz w:val="7"/>
                                <w:szCs w:val="7"/>
                              </w:rPr>
                              <w:t>parts. Project progress control misleading: Formally simple control, e.g. based on phase results Together with delayed problem identification and delayed feedback from the end user, real and formal project progress do not match</w:t>
                            </w:r>
                            <w:r>
                              <w:rPr>
                                <w:color w:val="0070C0"/>
                                <w:sz w:val="7"/>
                                <w:szCs w:val="7"/>
                              </w:rPr>
                              <w:t xml:space="preserve">. </w:t>
                            </w:r>
                            <w:r w:rsidRPr="00AB6A62">
                              <w:rPr>
                                <w:sz w:val="7"/>
                                <w:szCs w:val="7"/>
                              </w:rPr>
                              <w:t xml:space="preserve">In newer process models such as the Unified Process, an attempt has been made to avoid these weaknesses through appropriate measures. What are significant improvements? </w:t>
                            </w:r>
                            <w:r w:rsidRPr="00AB6A62">
                              <w:rPr>
                                <w:color w:val="0070C0"/>
                                <w:sz w:val="7"/>
                                <w:szCs w:val="7"/>
                              </w:rPr>
                              <w:t>A process framework that can be adapted and extended. The main causes of software development problems are addressed by 6 best practices. The RUP focuses on these 6 best practices: Iterative Software Development requirements management Use of component-based software architectures Visual software modeling Checking software quality Controlled</w:t>
                            </w:r>
                            <w:r w:rsidRPr="00AB6A62">
                              <w:rPr>
                                <w:rFonts w:hint="eastAsia"/>
                                <w:color w:val="0070C0"/>
                                <w:sz w:val="7"/>
                                <w:szCs w:val="7"/>
                              </w:rPr>
                              <w:t xml:space="preserve"> change management. Process structure </w:t>
                            </w:r>
                            <w:r w:rsidRPr="00AB6A62">
                              <w:rPr>
                                <w:rFonts w:hint="eastAsia"/>
                                <w:color w:val="0070C0"/>
                                <w:sz w:val="7"/>
                                <w:szCs w:val="7"/>
                              </w:rPr>
                              <w:t>→</w:t>
                            </w:r>
                            <w:r w:rsidRPr="00AB6A62">
                              <w:rPr>
                                <w:rFonts w:hint="eastAsia"/>
                                <w:color w:val="0070C0"/>
                                <w:sz w:val="7"/>
                                <w:szCs w:val="7"/>
                              </w:rPr>
                              <w:t xml:space="preserve"> 2-dimensional, Workflows via phases arranged in time in all phases almost all kinds of activities can occur!</w:t>
                            </w:r>
                            <w:r>
                              <w:rPr>
                                <w:color w:val="0070C0"/>
                                <w:sz w:val="7"/>
                                <w:szCs w:val="7"/>
                              </w:rPr>
                              <w:br/>
                            </w:r>
                            <w:r w:rsidRPr="00AB6A62">
                              <w:rPr>
                                <w:color w:val="FF0000"/>
                                <w:sz w:val="7"/>
                                <w:szCs w:val="7"/>
                                <w:highlight w:val="yellow"/>
                              </w:rPr>
                              <w:t>Past Exam</w:t>
                            </w:r>
                            <w:r>
                              <w:rPr>
                                <w:color w:val="FF0000"/>
                                <w:sz w:val="7"/>
                                <w:szCs w:val="7"/>
                              </w:rPr>
                              <w:t xml:space="preserve"> – </w:t>
                            </w:r>
                            <w:r>
                              <w:rPr>
                                <w:color w:val="FF0000"/>
                                <w:sz w:val="7"/>
                                <w:szCs w:val="7"/>
                              </w:rPr>
                              <w:t>WS22</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3115909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6"/>
                                          <a:stretch>
                                            <a:fillRect/>
                                          </a:stretch>
                                        </pic:blipFill>
                                        <pic:spPr>
                                          <a:xfrm>
                                            <a:off x="0" y="0"/>
                                            <a:ext cx="1082040" cy="1417529"/>
                                          </a:xfrm>
                                          <a:prstGeom prst="rect">
                                            <a:avLst/>
                                          </a:prstGeom>
                                        </pic:spPr>
                                      </pic:pic>
                                    </a:graphicData>
                                  </a:graphic>
                                </wp:inline>
                              </w:drawing>
                            </w:r>
                          </w:p>
                          <w:p w14:paraId="17A4835C" w14:textId="21A00D05" w:rsidR="00FD080D" w:rsidRPr="00B0531A" w:rsidRDefault="00AA7FCC" w:rsidP="00B0531A">
                            <w:pPr>
                              <w:ind w:left="-113" w:right="-113"/>
                              <w:rPr>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conform to the </w:t>
                            </w:r>
                            <w:proofErr w:type="spellStart"/>
                            <w:r w:rsidR="000117F0" w:rsidRPr="000117F0">
                              <w:rPr>
                                <w:sz w:val="7"/>
                                <w:szCs w:val="7"/>
                              </w:rPr>
                              <w:t>Liskov</w:t>
                            </w:r>
                            <w:proofErr w:type="spellEnd"/>
                            <w:r w:rsidR="000117F0" w:rsidRPr="000117F0">
                              <w:rPr>
                                <w:sz w:val="7"/>
                                <w:szCs w:val="7"/>
                              </w:rPr>
                              <w:t xml:space="preserve"> Substitution Principle (LSP) because it does not provide a mechanism to easily substitute different database types, thus limiting polymorphism and interchangeability.</w:t>
                            </w:r>
                            <w:r>
                              <w:rPr>
                                <w:sz w:val="7"/>
                                <w:szCs w:val="7"/>
                              </w:rPr>
                              <w:br/>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p>
                          <w:p w14:paraId="1C8AECE1" w14:textId="1C48E80D" w:rsidR="00791F0A" w:rsidRPr="008E68E5" w:rsidRDefault="00791F0A" w:rsidP="00C64A9C">
                            <w:pPr>
                              <w:ind w:left="-113" w:right="-113"/>
                              <w:rPr>
                                <w:sz w:val="6"/>
                                <w:szCs w:val="6"/>
                                <w:lang w:val="en-DE"/>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47882B" id="_x0000_s1035" type="#_x0000_t202" style="position:absolute;left:0;text-align:left;margin-left:184.85pt;margin-top:-35.7pt;width:91.7pt;height:791.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">
                <v:textbox>
                  <w:txbxContent>
                    <w:p w14:paraId="7E07FBC2" w14:textId="77777777" w:rsidR="00B0531A" w:rsidRDefault="00FD080D" w:rsidP="00B0531A">
                      <w:pPr>
                        <w:ind w:left="-113" w:right="-113"/>
                        <w:rPr>
                          <w:b/>
                          <w:bCs/>
                          <w:sz w:val="7"/>
                          <w:szCs w:val="7"/>
                        </w:rPr>
                      </w:pPr>
                      <w:r w:rsidRPr="00AB6A62">
                        <w:rPr>
                          <w:sz w:val="7"/>
                          <w:szCs w:val="7"/>
                        </w:rPr>
                        <w:t>The waterfall model is one of the best-known process models. However, it has serious weaknesses. Explain them!</w:t>
                      </w:r>
                      <w:r>
                        <w:rPr>
                          <w:sz w:val="7"/>
                          <w:szCs w:val="7"/>
                        </w:rPr>
                        <w:br/>
                      </w:r>
                      <w:r w:rsidRPr="00AB6A62">
                        <w:rPr>
                          <w:color w:val="0070C0"/>
                          <w:sz w:val="7"/>
                          <w:szCs w:val="7"/>
                        </w:rPr>
                        <w:t>Central assumption of the waterfall model: All requirements for the system to be developed are known and stable, i.e. they remain valid throughout the duration of the project. Very academic! Rarely true! The coding starts very late: Many problems only occu</w:t>
                      </w:r>
                      <w:r w:rsidRPr="00AB6A62">
                        <w:rPr>
                          <w:rFonts w:hint="eastAsia"/>
                          <w:color w:val="0070C0"/>
                          <w:sz w:val="7"/>
                          <w:szCs w:val="7"/>
                        </w:rPr>
                        <w:t xml:space="preserve">r during implementation or even during system integration </w:t>
                      </w:r>
                      <w:r w:rsidRPr="00AB6A62">
                        <w:rPr>
                          <w:rFonts w:hint="eastAsia"/>
                          <w:color w:val="0070C0"/>
                          <w:sz w:val="7"/>
                          <w:szCs w:val="7"/>
                        </w:rPr>
                        <w:t>→</w:t>
                      </w:r>
                      <w:r w:rsidRPr="00AB6A62">
                        <w:rPr>
                          <w:rFonts w:hint="eastAsia"/>
                          <w:color w:val="0070C0"/>
                          <w:sz w:val="7"/>
                          <w:szCs w:val="7"/>
                        </w:rPr>
                        <w:t xml:space="preserve"> delayed recognition of problems! Feedback with the end user only shortly before commissioning of the system. Consequence: It is necessary to jump back to supposedly completed phases and to revise </w:t>
                      </w:r>
                      <w:r w:rsidRPr="00AB6A62">
                        <w:rPr>
                          <w:color w:val="0070C0"/>
                          <w:sz w:val="7"/>
                          <w:szCs w:val="7"/>
                        </w:rPr>
                        <w:t>parts. Project progress control misleading: Formally simple control, e.g. based on phase results Together with delayed problem identification and delayed feedback from the end user, real and formal project progress do not match</w:t>
                      </w:r>
                      <w:r>
                        <w:rPr>
                          <w:color w:val="0070C0"/>
                          <w:sz w:val="7"/>
                          <w:szCs w:val="7"/>
                        </w:rPr>
                        <w:t xml:space="preserve">. </w:t>
                      </w:r>
                      <w:r w:rsidRPr="00AB6A62">
                        <w:rPr>
                          <w:sz w:val="7"/>
                          <w:szCs w:val="7"/>
                        </w:rPr>
                        <w:t xml:space="preserve">In newer process models such as the Unified Process, an attempt has been made to avoid these weaknesses through appropriate measures. What are significant improvements? </w:t>
                      </w:r>
                      <w:r w:rsidRPr="00AB6A62">
                        <w:rPr>
                          <w:color w:val="0070C0"/>
                          <w:sz w:val="7"/>
                          <w:szCs w:val="7"/>
                        </w:rPr>
                        <w:t>A process framework that can be adapted and extended. The main causes of software development problems are addressed by 6 best practices. The RUP focuses on these 6 best practices: Iterative Software Development requirements management Use of component-based software architectures Visual software modeling Checking software quality Controlled</w:t>
                      </w:r>
                      <w:r w:rsidRPr="00AB6A62">
                        <w:rPr>
                          <w:rFonts w:hint="eastAsia"/>
                          <w:color w:val="0070C0"/>
                          <w:sz w:val="7"/>
                          <w:szCs w:val="7"/>
                        </w:rPr>
                        <w:t xml:space="preserve"> change management. Process structure </w:t>
                      </w:r>
                      <w:r w:rsidRPr="00AB6A62">
                        <w:rPr>
                          <w:rFonts w:hint="eastAsia"/>
                          <w:color w:val="0070C0"/>
                          <w:sz w:val="7"/>
                          <w:szCs w:val="7"/>
                        </w:rPr>
                        <w:t>→</w:t>
                      </w:r>
                      <w:r w:rsidRPr="00AB6A62">
                        <w:rPr>
                          <w:rFonts w:hint="eastAsia"/>
                          <w:color w:val="0070C0"/>
                          <w:sz w:val="7"/>
                          <w:szCs w:val="7"/>
                        </w:rPr>
                        <w:t xml:space="preserve"> 2-dimensional, Workflows via phases arranged in time in all phases almost all kinds of activities can occur!</w:t>
                      </w:r>
                      <w:r>
                        <w:rPr>
                          <w:color w:val="0070C0"/>
                          <w:sz w:val="7"/>
                          <w:szCs w:val="7"/>
                        </w:rPr>
                        <w:br/>
                      </w:r>
                      <w:r w:rsidRPr="00AB6A62">
                        <w:rPr>
                          <w:color w:val="FF0000"/>
                          <w:sz w:val="7"/>
                          <w:szCs w:val="7"/>
                          <w:highlight w:val="yellow"/>
                        </w:rPr>
                        <w:t>Past Exam</w:t>
                      </w:r>
                      <w:r>
                        <w:rPr>
                          <w:color w:val="FF0000"/>
                          <w:sz w:val="7"/>
                          <w:szCs w:val="7"/>
                        </w:rPr>
                        <w:t xml:space="preserve"> – </w:t>
                      </w:r>
                      <w:r>
                        <w:rPr>
                          <w:color w:val="FF0000"/>
                          <w:sz w:val="7"/>
                          <w:szCs w:val="7"/>
                        </w:rPr>
                        <w:t>WS22</w:t>
                      </w:r>
                      <w:r w:rsidR="00921DE5">
                        <w:rPr>
                          <w:color w:val="FF0000"/>
                          <w:sz w:val="7"/>
                          <w:szCs w:val="7"/>
                        </w:rPr>
                        <w:br/>
                      </w:r>
                      <w:r w:rsidR="00921DE5" w:rsidRPr="00921DE5">
                        <w:rPr>
                          <w:b/>
                          <w:bCs/>
                          <w:color w:val="000000" w:themeColor="text1"/>
                          <w:sz w:val="7"/>
                          <w:szCs w:val="7"/>
                        </w:rPr>
                        <w:t>1. a) Popular processes “Waterfall model” and “Unified Process” are ……… Describe their phases.</w:t>
                      </w:r>
                      <w:r w:rsidRPr="00AB6A62">
                        <w:rPr>
                          <w:color w:val="0070C0"/>
                          <w:sz w:val="7"/>
                          <w:szCs w:val="7"/>
                        </w:rPr>
                        <w:br/>
                      </w:r>
                      <w:r w:rsidR="00921DE5" w:rsidRPr="00921DE5">
                        <w:rPr>
                          <w:color w:val="0070C0"/>
                          <w:sz w:val="7"/>
                          <w:szCs w:val="7"/>
                        </w:rPr>
                        <w:t>YOU CAN FIND THE ANSWER ON THE FRIST PAGE-2</w:t>
                      </w:r>
                      <w:r w:rsidR="00814124" w:rsidRPr="00814124">
                        <w:rPr>
                          <w:color w:val="0070C0"/>
                          <w:sz w:val="7"/>
                          <w:szCs w:val="7"/>
                          <w:vertAlign w:val="superscript"/>
                        </w:rPr>
                        <w:t>nd</w:t>
                      </w:r>
                      <w:r w:rsidR="00921DE5" w:rsidRPr="00921DE5">
                        <w:rPr>
                          <w:color w:val="0070C0"/>
                          <w:sz w:val="7"/>
                          <w:szCs w:val="7"/>
                        </w:rPr>
                        <w:t xml:space="preserve"> BOX – AT THE END</w:t>
                      </w:r>
                      <w:r w:rsidR="00921DE5">
                        <w:rPr>
                          <w:color w:val="0070C0"/>
                          <w:sz w:val="7"/>
                          <w:szCs w:val="7"/>
                        </w:rPr>
                        <w:t xml:space="preserve"> (Waterfall) AND </w:t>
                      </w:r>
                      <w:r w:rsidR="00814124">
                        <w:rPr>
                          <w:color w:val="0070C0"/>
                          <w:sz w:val="7"/>
                          <w:szCs w:val="7"/>
                        </w:rPr>
                        <w:t>FIRST PAGE-4</w:t>
                      </w:r>
                      <w:r w:rsidR="00814124" w:rsidRPr="00814124">
                        <w:rPr>
                          <w:color w:val="0070C0"/>
                          <w:sz w:val="7"/>
                          <w:szCs w:val="7"/>
                          <w:vertAlign w:val="superscript"/>
                        </w:rPr>
                        <w:t>th</w:t>
                      </w:r>
                      <w:r w:rsidR="00814124">
                        <w:rPr>
                          <w:color w:val="0070C0"/>
                          <w:sz w:val="7"/>
                          <w:szCs w:val="7"/>
                        </w:rPr>
                        <w:t xml:space="preserve"> BOX – AT THE END.</w:t>
                      </w:r>
                      <w:r w:rsidR="00814124" w:rsidRPr="00814124">
                        <w:rPr>
                          <w:b/>
                          <w:bCs/>
                          <w:sz w:val="7"/>
                          <w:szCs w:val="7"/>
                        </w:rPr>
                        <w:t xml:space="preserve"> b) How is SCRUM structured? Why can SCRUM dispense their phases?</w:t>
                      </w:r>
                      <w:r w:rsidRPr="00921DE5">
                        <w:rPr>
                          <w:color w:val="0070C0"/>
                          <w:sz w:val="7"/>
                          <w:szCs w:val="7"/>
                        </w:rPr>
                        <w:br/>
                      </w:r>
                      <w:r w:rsidR="00FA790A" w:rsidRPr="00FA790A">
                        <w:rPr>
                          <w:color w:val="0070C0"/>
                          <w:sz w:val="7"/>
                          <w:szCs w:val="7"/>
                        </w:rPr>
                        <w:t xml:space="preserve">Scrum is structured as a framework for agile project management, focusing on iterative progress through time-boxed iterations called "sprints." Within this framework, there are three key roles: the Scrum Team, the Scrum Master, and the Product Owner. The Scrum Team is cross-functional and self-organizing, responsible for delivering product increments. The Scrum Master ensures the team adheres to Scrum practices, facilitates meetings, and helps remove impediments. The Product Owner manages the product backlog, prioritizes user stories, and represents stakeholder interests. Scrum organizes its workflow around several key events. Each sprint is a time-boxed period, typically lasting between 2-4 weeks, during which a potentially shippable product increment is created. At the beginning of each sprint, the Sprint Planning event is held to decide which product backlog items to work on. Daily Scrums are 15-minute meetings where the team synchronizes activities and plans for the next 24 hours. At the end of each sprint, a Sprint Review is conducted to inspect the increment and adapt the product backlog if needed. The Sprint Retrospective provides an opportunity for the team to reflect on their process and make improvements. The framework includes essential artifacts that guide the development process. The Product Backlog is an ordered list of everything that might be needed in the product, managed by the Product Owner. The Sprint Backlog consists of the product backlog items selected for the sprint, along with a plan for delivering the product increment. The Increment is the sum of all completed product backlog items during a sprint. The Definition of Done (DoD) is a shared understanding of what it means for work to be complete, ensuring that increments are releasable. </w:t>
                      </w:r>
                      <w:r w:rsidR="00FA790A" w:rsidRPr="00FA790A">
                        <w:rPr>
                          <w:b/>
                          <w:bCs/>
                          <w:color w:val="0070C0"/>
                          <w:sz w:val="7"/>
                          <w:szCs w:val="7"/>
                        </w:rPr>
                        <w:t>Scrum can dispense with traditional project</w:t>
                      </w:r>
                      <w:r w:rsidR="00FA790A" w:rsidRPr="00FA790A">
                        <w:rPr>
                          <w:color w:val="0070C0"/>
                          <w:sz w:val="7"/>
                          <w:szCs w:val="7"/>
                        </w:rPr>
                        <w:t xml:space="preserve"> phases because it is designed to be iterative and incremental. Instead of distinct phases like planning, design, implementation, and testing, Scrum incorporates all these activities into each sprint. This iterative development allows for frequent reassessment and adaptation. The flexibility of Scrum enables teams to adapt to changes quickly and efficiently, accommodating new requirements within each sprint.</w:t>
                      </w:r>
                      <w:r w:rsidR="00FA790A">
                        <w:rPr>
                          <w:color w:val="0070C0"/>
                          <w:sz w:val="7"/>
                          <w:szCs w:val="7"/>
                        </w:rPr>
                        <w:t xml:space="preserve"> </w:t>
                      </w:r>
                      <w:r w:rsidR="00FA790A" w:rsidRPr="00FA790A">
                        <w:rPr>
                          <w:color w:val="0070C0"/>
                          <w:sz w:val="7"/>
                          <w:szCs w:val="7"/>
                        </w:rPr>
                        <w:t>Traditional phases often require detailed upfront planning, which can be problematic in dynamic environments where requirements change. Scrum’s flexibility allows teams to adapt to changes quickly and efficiently, accommodating new requirements within each sprint</w:t>
                      </w:r>
                      <w:r w:rsidR="00FA790A">
                        <w:rPr>
                          <w:color w:val="0070C0"/>
                          <w:sz w:val="7"/>
                          <w:szCs w:val="7"/>
                        </w:rPr>
                        <w:t>. Also, why Scrum can dispense their phases because, e</w:t>
                      </w:r>
                      <w:r w:rsidR="00FA790A" w:rsidRPr="00FA790A">
                        <w:rPr>
                          <w:color w:val="0070C0"/>
                          <w:sz w:val="7"/>
                          <w:szCs w:val="7"/>
                        </w:rPr>
                        <w:t>ach sprint aims to deliver a potentially shippable product increment. This focus on delivering value in short cycles ensures that the product evolves based on real feedback and emerging needs, rather than following a predefined, linear path.</w:t>
                      </w:r>
                      <w:r w:rsidR="00B0531A">
                        <w:rPr>
                          <w:color w:val="0070C0"/>
                          <w:sz w:val="7"/>
                          <w:szCs w:val="7"/>
                        </w:rPr>
                        <w:t xml:space="preserve"> </w:t>
                      </w:r>
                      <w:r w:rsidR="00B0531A" w:rsidRPr="00B0531A">
                        <w:rPr>
                          <w:b/>
                          <w:bCs/>
                          <w:sz w:val="7"/>
                          <w:szCs w:val="7"/>
                        </w:rPr>
                        <w:t xml:space="preserve">2. a) see CODE IN  </w:t>
                      </w:r>
                      <w:r w:rsidR="00B0531A" w:rsidRPr="00B0531A">
                        <w:rPr>
                          <w:b/>
                          <w:bCs/>
                          <w:sz w:val="7"/>
                          <w:szCs w:val="7"/>
                        </w:rPr>
                        <w:t xml:space="preserve">below </w:t>
                      </w:r>
                      <w:r w:rsidR="00B0531A" w:rsidRPr="00B0531A">
                        <w:rPr>
                          <w:b/>
                          <w:bCs/>
                          <w:sz w:val="7"/>
                          <w:szCs w:val="7"/>
                        </w:rPr>
                        <w:t xml:space="preserve"> and describe which design principles it violates</w:t>
                      </w:r>
                      <w:r w:rsidR="00B0531A" w:rsidRPr="00B0531A">
                        <w:rPr>
                          <w:b/>
                          <w:bCs/>
                          <w:sz w:val="7"/>
                          <w:szCs w:val="7"/>
                        </w:rPr>
                        <w:t xml:space="preserve">. </w:t>
                      </w:r>
                      <w:r w:rsidR="00B0531A" w:rsidRPr="00B0531A">
                        <w:rPr>
                          <w:b/>
                          <w:bCs/>
                          <w:sz w:val="7"/>
                          <w:szCs w:val="7"/>
                        </w:rPr>
                        <w:br/>
                      </w:r>
                      <w:r w:rsidR="00B0531A">
                        <w:rPr>
                          <w:noProof/>
                        </w:rPr>
                        <w:drawing>
                          <wp:inline distT="0" distB="0" distL="0" distR="0" wp14:anchorId="40F09FD5" wp14:editId="6D6CA0FC">
                            <wp:extent cx="1082040" cy="1417529"/>
                            <wp:effectExtent l="0" t="0" r="3810" b="0"/>
                            <wp:docPr id="1311590924"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590924" name="Picture 1" descr="A screenshot of a computer program&#10;&#10;Description automatically generated"/>
                                    <pic:cNvPicPr/>
                                  </pic:nvPicPr>
                                  <pic:blipFill>
                                    <a:blip r:embed="rId6"/>
                                    <a:stretch>
                                      <a:fillRect/>
                                    </a:stretch>
                                  </pic:blipFill>
                                  <pic:spPr>
                                    <a:xfrm>
                                      <a:off x="0" y="0"/>
                                      <a:ext cx="1082040" cy="1417529"/>
                                    </a:xfrm>
                                    <a:prstGeom prst="rect">
                                      <a:avLst/>
                                    </a:prstGeom>
                                  </pic:spPr>
                                </pic:pic>
                              </a:graphicData>
                            </a:graphic>
                          </wp:inline>
                        </w:drawing>
                      </w:r>
                    </w:p>
                    <w:p w14:paraId="17A4835C" w14:textId="21A00D05" w:rsidR="00FD080D" w:rsidRPr="00B0531A" w:rsidRDefault="00AA7FCC" w:rsidP="00B0531A">
                      <w:pPr>
                        <w:ind w:left="-113" w:right="-113"/>
                        <w:rPr>
                          <w:sz w:val="7"/>
                          <w:szCs w:val="7"/>
                        </w:rPr>
                      </w:pPr>
                      <w:r>
                        <w:rPr>
                          <w:sz w:val="7"/>
                          <w:szCs w:val="7"/>
                        </w:rPr>
                        <w:t xml:space="preserve">The code has violated the SOLD principles. </w:t>
                      </w:r>
                      <w:proofErr w:type="gramStart"/>
                      <w:r>
                        <w:rPr>
                          <w:sz w:val="7"/>
                          <w:szCs w:val="7"/>
                        </w:rPr>
                        <w:t>Firstly</w:t>
                      </w:r>
                      <w:proofErr w:type="gramEnd"/>
                      <w:r>
                        <w:rPr>
                          <w:sz w:val="7"/>
                          <w:szCs w:val="7"/>
                        </w:rPr>
                        <w:t xml:space="preserve"> it breaches the </w:t>
                      </w:r>
                      <w:r w:rsidRPr="000117F0">
                        <w:rPr>
                          <w:b/>
                          <w:bCs/>
                          <w:sz w:val="7"/>
                          <w:szCs w:val="7"/>
                        </w:rPr>
                        <w:t>Single Responsibility Principle</w:t>
                      </w:r>
                      <w:r>
                        <w:rPr>
                          <w:sz w:val="7"/>
                          <w:szCs w:val="7"/>
                        </w:rPr>
                        <w:t xml:space="preserve"> (SRP) as the “Database” class handles multiple responsibilities (get, remove, update, insert operations) that should be ideally segregated. Secondly, it violates the </w:t>
                      </w:r>
                      <w:r w:rsidRPr="000117F0">
                        <w:rPr>
                          <w:b/>
                          <w:bCs/>
                          <w:sz w:val="7"/>
                          <w:szCs w:val="7"/>
                        </w:rPr>
                        <w:t>Dependency Inversion</w:t>
                      </w:r>
                      <w:r>
                        <w:rPr>
                          <w:sz w:val="7"/>
                          <w:szCs w:val="7"/>
                        </w:rPr>
                        <w:t xml:space="preserve"> Principle (DIP) snice “BudgetReport” class is tightly coupled to a specific “Database” implementation rather than an abstraction,  which restricts flexibility and reuse.</w:t>
                      </w:r>
                      <w:r w:rsidR="000117F0" w:rsidRPr="000117F0">
                        <w:rPr>
                          <w:sz w:val="7"/>
                          <w:szCs w:val="7"/>
                        </w:rPr>
                        <w:t xml:space="preserve"> </w:t>
                      </w:r>
                      <w:r w:rsidR="000117F0" w:rsidRPr="000117F0">
                        <w:rPr>
                          <w:sz w:val="7"/>
                          <w:szCs w:val="7"/>
                        </w:rPr>
                        <w:t xml:space="preserve">Additionally, the code fails the Open/Closed Principle (OCP) because it cannot be extended to support new types of databases without modifying existing code. Lastly, it does not conform to the </w:t>
                      </w:r>
                      <w:proofErr w:type="spellStart"/>
                      <w:r w:rsidR="000117F0" w:rsidRPr="000117F0">
                        <w:rPr>
                          <w:sz w:val="7"/>
                          <w:szCs w:val="7"/>
                        </w:rPr>
                        <w:t>Liskov</w:t>
                      </w:r>
                      <w:proofErr w:type="spellEnd"/>
                      <w:r w:rsidR="000117F0" w:rsidRPr="000117F0">
                        <w:rPr>
                          <w:sz w:val="7"/>
                          <w:szCs w:val="7"/>
                        </w:rPr>
                        <w:t xml:space="preserve"> Substitution Principle (LSP) because it does not provide a mechanism to easily substitute different database types, thus limiting polymorphism and interchangeability.</w:t>
                      </w:r>
                      <w:r>
                        <w:rPr>
                          <w:sz w:val="7"/>
                          <w:szCs w:val="7"/>
                        </w:rPr>
                        <w:br/>
                      </w:r>
                      <w:r w:rsidR="00B0531A">
                        <w:rPr>
                          <w:sz w:val="7"/>
                          <w:szCs w:val="7"/>
                        </w:rPr>
                        <w:br/>
                      </w:r>
                      <w:r w:rsidR="00B0531A" w:rsidRPr="00AA7FCC">
                        <w:rPr>
                          <w:b/>
                          <w:bCs/>
                          <w:sz w:val="7"/>
                          <w:szCs w:val="7"/>
                        </w:rPr>
                        <w:t>b) Rewrite the code, so that it does not violate any design principle and that any Database can be used.</w:t>
                      </w:r>
                      <w:r w:rsidRPr="00AA7FCC">
                        <w:rPr>
                          <w:b/>
                          <w:bCs/>
                          <w:sz w:val="7"/>
                          <w:szCs w:val="7"/>
                        </w:rPr>
                        <w:br/>
                      </w:r>
                    </w:p>
                    <w:p w14:paraId="1C8AECE1" w14:textId="1C48E80D" w:rsidR="00791F0A" w:rsidRPr="008E68E5" w:rsidRDefault="00791F0A" w:rsidP="00C64A9C">
                      <w:pPr>
                        <w:ind w:left="-113" w:right="-113"/>
                        <w:rPr>
                          <w:sz w:val="6"/>
                          <w:szCs w:val="6"/>
                          <w:lang w:val="en-DE"/>
                        </w:rPr>
                      </w:pPr>
                    </w:p>
                  </w:txbxContent>
                </v:textbox>
              </v:shape>
            </w:pict>
          </mc:Fallback>
        </mc:AlternateContent>
      </w:r>
      <w:r w:rsidR="00AB6A62" w:rsidRPr="000E04CB">
        <w:rPr>
          <w:noProof/>
          <w:sz w:val="6"/>
          <w:szCs w:val="6"/>
        </w:rPr>
        <mc:AlternateContent>
          <mc:Choice Requires="wps">
            <w:drawing>
              <wp:anchor distT="45720" distB="45720" distL="114300" distR="114300" simplePos="0" relativeHeight="251669504" behindDoc="0" locked="0" layoutInCell="1" allowOverlap="1" wp14:anchorId="04B43392" wp14:editId="2FA72411">
                <wp:simplePos x="0" y="0"/>
                <wp:positionH relativeFrom="column">
                  <wp:posOffset>1092835</wp:posOffset>
                </wp:positionH>
                <wp:positionV relativeFrom="paragraph">
                  <wp:posOffset>-457200</wp:posOffset>
                </wp:positionV>
                <wp:extent cx="1257300" cy="10046970"/>
                <wp:effectExtent l="0" t="0" r="19050" b="11430"/>
                <wp:wrapSquare wrapText="bothSides"/>
                <wp:docPr id="3572139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0" cy="10046970"/>
                        </a:xfrm>
                        <a:prstGeom prst="rect">
                          <a:avLst/>
                        </a:prstGeom>
                        <a:solidFill>
                          <a:srgbClr val="FFFFFF"/>
                        </a:solidFill>
                        <a:ln w="9525">
                          <a:solidFill>
                            <a:srgbClr val="000000"/>
                          </a:solidFill>
                          <a:miter lim="800000"/>
                          <a:headEnd/>
                          <a:tailEnd/>
                        </a:ln>
                      </wps:spPr>
                      <wps:txbx>
                        <w:txbxContent>
                          <w:p w14:paraId="03D1FFA8" w14:textId="77777777"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 WS07</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859009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7"/>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179457951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8"/>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B43392" id="_x0000_s1036" type="#_x0000_t202" style="position:absolute;left:0;text-align:left;margin-left:86.05pt;margin-top:-36pt;width:99pt;height:791.1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">
                <v:textbox>
                  <w:txbxContent>
                    <w:p w14:paraId="03D1FFA8" w14:textId="77777777" w:rsidR="00FD080D" w:rsidRDefault="00AB6A62" w:rsidP="00FD080D">
                      <w:pPr>
                        <w:ind w:left="-113" w:right="-113"/>
                        <w:rPr>
                          <w:color w:val="0070C0"/>
                          <w:sz w:val="7"/>
                          <w:szCs w:val="7"/>
                        </w:rPr>
                      </w:pPr>
                      <w:r w:rsidRPr="00AB6A62">
                        <w:rPr>
                          <w:color w:val="FF0000"/>
                          <w:sz w:val="7"/>
                          <w:szCs w:val="7"/>
                          <w:highlight w:val="yellow"/>
                        </w:rPr>
                        <w:t>Past Exam</w:t>
                      </w:r>
                      <w:r w:rsidR="00FD080D">
                        <w:rPr>
                          <w:color w:val="FF0000"/>
                          <w:sz w:val="7"/>
                          <w:szCs w:val="7"/>
                        </w:rPr>
                        <w:t xml:space="preserve"> – WS07</w:t>
                      </w:r>
                      <w:r w:rsidR="002B3880">
                        <w:rPr>
                          <w:color w:val="FF0000"/>
                          <w:sz w:val="7"/>
                          <w:szCs w:val="7"/>
                        </w:rPr>
                        <w:br/>
                      </w:r>
                      <w:r w:rsidR="00A86631" w:rsidRPr="00A86631">
                        <w:rPr>
                          <w:b/>
                          <w:bCs/>
                          <w:sz w:val="7"/>
                          <w:szCs w:val="7"/>
                          <w:lang w:val="en-DE"/>
                        </w:rPr>
                        <w:t>How is the Unified Process structured? Describe the process structure at the top level (possibly with sketch)</w:t>
                      </w:r>
                      <w:r w:rsidR="002B3880">
                        <w:rPr>
                          <w:color w:val="FF0000"/>
                          <w:sz w:val="7"/>
                          <w:szCs w:val="7"/>
                        </w:rPr>
                        <w:br/>
                      </w:r>
                      <w:r w:rsidR="002B3880" w:rsidRPr="00E10C71">
                        <w:rPr>
                          <w:color w:val="0070C0"/>
                          <w:sz w:val="7"/>
                          <w:szCs w:val="7"/>
                          <w:lang w:val="en-DE"/>
                        </w:rPr>
                        <w:t xml:space="preserve">The RUP focuses on these 5 best practices which are, Iterative Software Development, requirements management, Use of component-based software architectures, Visual Software Modelling, Software quality testing, Controlled change management. </w:t>
                      </w:r>
                      <w:r w:rsidR="00A86631" w:rsidRPr="00E10C71">
                        <w:rPr>
                          <w:color w:val="0070C0"/>
                          <w:sz w:val="7"/>
                          <w:szCs w:val="7"/>
                          <w:lang w:val="en-DE"/>
                        </w:rPr>
                        <w:t xml:space="preserve">The process structure is 2-dimenstional, because </w:t>
                      </w:r>
                      <w:r w:rsidR="00A86631" w:rsidRPr="00E10C71">
                        <w:rPr>
                          <w:color w:val="0070C0"/>
                          <w:sz w:val="7"/>
                          <w:szCs w:val="7"/>
                          <w:lang w:val="en-DE"/>
                        </w:rPr>
                        <w:t>it incorporates time-phased project milestones (Inception, Elaboration, Construction, Transition) and concurrent development activities (such as requirements, design, implementation, testing). This allows for activities to overlap and be revisited as needed throughout the development lifecycle. E.g.</w:t>
                      </w:r>
                      <w:r w:rsidR="00A86631" w:rsidRPr="00E10C71">
                        <w:rPr>
                          <w:color w:val="0070C0"/>
                          <w:sz w:val="7"/>
                          <w:szCs w:val="7"/>
                          <w:lang w:val="en-DE"/>
                        </w:rPr>
                        <w:t xml:space="preserve"> d</w:t>
                      </w:r>
                      <w:r w:rsidR="00A86631" w:rsidRPr="00E10C71">
                        <w:rPr>
                          <w:color w:val="0070C0"/>
                          <w:sz w:val="7"/>
                          <w:szCs w:val="7"/>
                          <w:lang w:val="en-DE"/>
                        </w:rPr>
                        <w:t xml:space="preserve">uring the analysis implementation activity during the realization of a prototype. </w:t>
                      </w:r>
                      <w:r w:rsidR="00A86631" w:rsidRPr="00E10C71">
                        <w:rPr>
                          <w:color w:val="0070C0"/>
                          <w:sz w:val="7"/>
                          <w:szCs w:val="7"/>
                          <w:lang w:val="en-DE"/>
                        </w:rPr>
                        <w:t>A</w:t>
                      </w:r>
                      <w:r w:rsidR="00A86631" w:rsidRPr="00E10C71">
                        <w:rPr>
                          <w:color w:val="0070C0"/>
                          <w:sz w:val="7"/>
                          <w:szCs w:val="7"/>
                          <w:lang w:val="en-DE"/>
                        </w:rPr>
                        <w:t>nalysis activity during the implementation phase to clarify open analysis questions that have only now become clear</w:t>
                      </w:r>
                      <w:r w:rsidR="00A86631" w:rsidRPr="00E10C71">
                        <w:rPr>
                          <w:color w:val="0070C0"/>
                          <w:sz w:val="7"/>
                          <w:szCs w:val="7"/>
                          <w:lang w:val="en-DE"/>
                        </w:rPr>
                        <w:t xml:space="preserve">, </w:t>
                      </w:r>
                      <w:r w:rsidR="00A86631" w:rsidRPr="00E10C71">
                        <w:rPr>
                          <w:color w:val="0070C0"/>
                          <w:sz w:val="7"/>
                          <w:szCs w:val="7"/>
                          <w:u w:val="single"/>
                          <w:lang w:val="en-DE"/>
                        </w:rPr>
                        <w:t>so the Process Structure</w:t>
                      </w:r>
                      <w:r w:rsidR="00A86631" w:rsidRPr="00E10C71">
                        <w:rPr>
                          <w:color w:val="0070C0"/>
                          <w:sz w:val="7"/>
                          <w:szCs w:val="7"/>
                          <w:lang w:val="en-DE"/>
                        </w:rPr>
                        <w:t xml:space="preserve"> is </w:t>
                      </w:r>
                      <w:r w:rsidR="00E10C71" w:rsidRPr="00E10C71">
                        <w:rPr>
                          <w:b/>
                          <w:bCs/>
                          <w:color w:val="0070C0"/>
                          <w:sz w:val="7"/>
                          <w:szCs w:val="7"/>
                          <w:lang w:val="en-DE"/>
                        </w:rPr>
                        <w:t>1st</w:t>
                      </w:r>
                      <w:r w:rsidR="00A86631" w:rsidRPr="00E10C71">
                        <w:rPr>
                          <w:b/>
                          <w:bCs/>
                          <w:color w:val="0070C0"/>
                          <w:sz w:val="7"/>
                          <w:szCs w:val="7"/>
                          <w:lang w:val="en-DE"/>
                        </w:rPr>
                        <w:t xml:space="preserve"> dimensional</w:t>
                      </w:r>
                      <w:r w:rsidR="00A86631" w:rsidRPr="00E10C71">
                        <w:rPr>
                          <w:color w:val="0070C0"/>
                          <w:sz w:val="7"/>
                          <w:szCs w:val="7"/>
                          <w:lang w:val="en-DE"/>
                        </w:rPr>
                        <w:t>:</w:t>
                      </w:r>
                      <w:r w:rsidR="00E10C71" w:rsidRPr="00E10C71">
                        <w:rPr>
                          <w:color w:val="0070C0"/>
                          <w:sz w:val="7"/>
                          <w:szCs w:val="7"/>
                          <w:lang w:val="en-DE"/>
                        </w:rPr>
                        <w:t xml:space="preserve"> </w:t>
                      </w:r>
                      <w:r w:rsidR="00E10C71" w:rsidRPr="00E10C71">
                        <w:rPr>
                          <w:color w:val="0070C0"/>
                          <w:sz w:val="7"/>
                          <w:szCs w:val="7"/>
                          <w:lang w:val="en-DE"/>
                        </w:rPr>
                        <w:t xml:space="preserve">This dimension represents the time-based aspects of the process. It </w:t>
                      </w:r>
                      <w:r w:rsidR="00E10C71" w:rsidRPr="00E10C71">
                        <w:rPr>
                          <w:color w:val="0070C0"/>
                          <w:sz w:val="7"/>
                          <w:szCs w:val="7"/>
                          <w:lang w:val="en-DE"/>
                        </w:rPr>
                        <w:t xml:space="preserve">includes Cycle, Phase, Iteration, Milestone. </w:t>
                      </w:r>
                      <w:r w:rsidR="00E10C71" w:rsidRPr="00E10C71">
                        <w:rPr>
                          <w:b/>
                          <w:bCs/>
                          <w:color w:val="0070C0"/>
                          <w:sz w:val="7"/>
                          <w:szCs w:val="7"/>
                          <w:lang w:val="en-DE"/>
                        </w:rPr>
                        <w:t>2nd dimensional:</w:t>
                      </w:r>
                      <w:r w:rsidR="00E10C71" w:rsidRPr="00E10C71">
                        <w:rPr>
                          <w:color w:val="0070C0"/>
                          <w:sz w:val="7"/>
                          <w:szCs w:val="7"/>
                          <w:lang w:val="en-DE"/>
                        </w:rPr>
                        <w:t xml:space="preserve"> Components, activities, Artifacts, Disciplines, static aspects</w:t>
                      </w:r>
                      <w:r w:rsidR="00A86631">
                        <w:rPr>
                          <w:sz w:val="7"/>
                          <w:szCs w:val="7"/>
                          <w:lang w:val="en-DE"/>
                        </w:rPr>
                        <w:br/>
                      </w:r>
                      <w:r w:rsidR="00A86631">
                        <w:rPr>
                          <w:noProof/>
                        </w:rPr>
                        <w:drawing>
                          <wp:inline distT="0" distB="0" distL="0" distR="0" wp14:anchorId="1E4BF88E" wp14:editId="42B5D200">
                            <wp:extent cx="1148255" cy="898182"/>
                            <wp:effectExtent l="0" t="0" r="0" b="0"/>
                            <wp:docPr id="8590096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009625" name="Picture 1" descr="A screenshot of a computer&#10;&#10;Description automatically generated"/>
                                    <pic:cNvPicPr/>
                                  </pic:nvPicPr>
                                  <pic:blipFill rotWithShape="1">
                                    <a:blip r:embed="rId7"/>
                                    <a:srcRect r="5375"/>
                                    <a:stretch/>
                                  </pic:blipFill>
                                  <pic:spPr bwMode="auto">
                                    <a:xfrm>
                                      <a:off x="0" y="0"/>
                                      <a:ext cx="1148255" cy="898182"/>
                                    </a:xfrm>
                                    <a:prstGeom prst="rect">
                                      <a:avLst/>
                                    </a:prstGeom>
                                    <a:ln>
                                      <a:noFill/>
                                    </a:ln>
                                    <a:extLst>
                                      <a:ext uri="{53640926-AAD7-44D8-BBD7-CCE9431645EC}">
                                        <a14:shadowObscured xmlns:a14="http://schemas.microsoft.com/office/drawing/2010/main"/>
                                      </a:ext>
                                    </a:extLst>
                                  </pic:spPr>
                                </pic:pic>
                              </a:graphicData>
                            </a:graphic>
                          </wp:inline>
                        </w:drawing>
                      </w:r>
                      <w:r>
                        <w:rPr>
                          <w:color w:val="FF0000"/>
                          <w:sz w:val="7"/>
                          <w:szCs w:val="7"/>
                        </w:rPr>
                        <w:br/>
                      </w:r>
                      <w:r w:rsidR="00E10C71" w:rsidRPr="00BB3316">
                        <w:rPr>
                          <w:b/>
                          <w:bCs/>
                          <w:sz w:val="7"/>
                          <w:szCs w:val="7"/>
                        </w:rPr>
                        <w:t>Which eXtreme Programming practices can be meaningfully connected to the UP. Choose five and justify your answer?</w:t>
                      </w:r>
                      <w:r w:rsidR="00E10C71" w:rsidRPr="00BB3316">
                        <w:rPr>
                          <w:b/>
                          <w:bCs/>
                          <w:sz w:val="7"/>
                          <w:szCs w:val="7"/>
                        </w:rPr>
                        <w:br/>
                      </w:r>
                      <w:r w:rsidR="00115AB3" w:rsidRPr="00281DC3">
                        <w:rPr>
                          <w:b/>
                          <w:bCs/>
                          <w:sz w:val="7"/>
                          <w:szCs w:val="7"/>
                          <w:lang w:val="en-DE"/>
                        </w:rPr>
                        <w:t>Small Releases</w:t>
                      </w:r>
                      <w:r w:rsidR="00115AB3" w:rsidRPr="00281DC3">
                        <w:rPr>
                          <w:sz w:val="7"/>
                          <w:szCs w:val="7"/>
                          <w:lang w:val="en-DE"/>
                        </w:rPr>
                        <w:t xml:space="preserve">: </w:t>
                      </w:r>
                      <w:r w:rsidR="00115AB3">
                        <w:rPr>
                          <w:color w:val="0070C0"/>
                          <w:sz w:val="7"/>
                          <w:szCs w:val="7"/>
                          <w:lang w:val="en-DE"/>
                        </w:rPr>
                        <w:t xml:space="preserve">This </w:t>
                      </w:r>
                      <w:r w:rsidR="00115AB3">
                        <w:rPr>
                          <w:color w:val="0070C0"/>
                          <w:sz w:val="7"/>
                          <w:szCs w:val="7"/>
                          <w:lang w:val="en-DE"/>
                        </w:rPr>
                        <w:t xml:space="preserve"> means that the r</w:t>
                      </w:r>
                      <w:r w:rsidR="00115AB3" w:rsidRPr="00281DC3">
                        <w:rPr>
                          <w:color w:val="0070C0"/>
                          <w:sz w:val="7"/>
                          <w:szCs w:val="7"/>
                          <w:lang w:val="en-DE"/>
                        </w:rPr>
                        <w:t>elease cycle of one to three months</w:t>
                      </w:r>
                      <w:r w:rsidR="00115AB3">
                        <w:rPr>
                          <w:color w:val="0070C0"/>
                          <w:sz w:val="7"/>
                          <w:szCs w:val="7"/>
                          <w:lang w:val="en-DE"/>
                        </w:rPr>
                        <w:t xml:space="preserve">, the release </w:t>
                      </w:r>
                      <w:r w:rsidR="00115AB3" w:rsidRPr="00281DC3">
                        <w:rPr>
                          <w:color w:val="0070C0"/>
                          <w:sz w:val="7"/>
                          <w:szCs w:val="7"/>
                          <w:lang w:val="en-DE"/>
                        </w:rPr>
                        <w:t xml:space="preserve">consists of several iterations of one to three weeks </w:t>
                      </w:r>
                      <w:r w:rsidR="00115AB3">
                        <w:rPr>
                          <w:sz w:val="7"/>
                          <w:szCs w:val="7"/>
                          <w:lang w:val="en-DE"/>
                        </w:rPr>
                        <w:t xml:space="preserve">. </w:t>
                      </w:r>
                      <w:r w:rsidR="00115AB3" w:rsidRPr="00281DC3">
                        <w:rPr>
                          <w:color w:val="0070C0"/>
                          <w:sz w:val="7"/>
                          <w:szCs w:val="7"/>
                          <w:lang w:val="en-DE"/>
                        </w:rPr>
                        <w:t xml:space="preserve">Iterations </w:t>
                      </w:r>
                      <w:r w:rsidR="00115AB3">
                        <w:rPr>
                          <w:color w:val="0070C0"/>
                          <w:sz w:val="7"/>
                          <w:szCs w:val="7"/>
                          <w:lang w:val="en-DE"/>
                        </w:rPr>
                        <w:t xml:space="preserve">can be broken </w:t>
                      </w:r>
                      <w:r w:rsidR="00115AB3" w:rsidRPr="00281DC3">
                        <w:rPr>
                          <w:color w:val="0070C0"/>
                          <w:sz w:val="7"/>
                          <w:szCs w:val="7"/>
                          <w:lang w:val="en-DE"/>
                        </w:rPr>
                        <w:t xml:space="preserve">down into work packages of one to three days </w:t>
                      </w:r>
                      <w:r w:rsidR="00115AB3" w:rsidRPr="00281DC3">
                        <w:rPr>
                          <w:b/>
                          <w:bCs/>
                          <w:sz w:val="7"/>
                          <w:szCs w:val="7"/>
                          <w:lang w:val="en-DE"/>
                        </w:rPr>
                        <w:t>Planning Game</w:t>
                      </w:r>
                      <w:r w:rsidR="00115AB3" w:rsidRPr="00281DC3">
                        <w:rPr>
                          <w:sz w:val="7"/>
                          <w:szCs w:val="7"/>
                          <w:lang w:val="en-DE"/>
                        </w:rPr>
                        <w:t xml:space="preserve">: </w:t>
                      </w:r>
                      <w:r w:rsidR="00115AB3" w:rsidRPr="00115AB3">
                        <w:rPr>
                          <w:color w:val="0070C0"/>
                          <w:sz w:val="7"/>
                          <w:szCs w:val="7"/>
                          <w:lang w:val="en-DE"/>
                        </w:rPr>
                        <w:t>Here</w:t>
                      </w:r>
                      <w:r w:rsidR="00115AB3">
                        <w:rPr>
                          <w:color w:val="0070C0"/>
                          <w:sz w:val="7"/>
                          <w:szCs w:val="7"/>
                          <w:lang w:val="en-DE"/>
                        </w:rPr>
                        <w:t xml:space="preserve"> the r</w:t>
                      </w:r>
                      <w:r w:rsidR="00115AB3" w:rsidRPr="00281DC3">
                        <w:rPr>
                          <w:color w:val="0070C0"/>
                          <w:sz w:val="7"/>
                          <w:szCs w:val="7"/>
                          <w:lang w:val="en-DE"/>
                        </w:rPr>
                        <w:t>equirements are created by the customer in the form of so-called user stories.</w:t>
                      </w:r>
                      <w:r w:rsidR="00115AB3">
                        <w:rPr>
                          <w:color w:val="0070C0"/>
                          <w:sz w:val="7"/>
                          <w:szCs w:val="7"/>
                          <w:lang w:val="en-DE"/>
                        </w:rPr>
                        <w:t xml:space="preserve"> Its the c</w:t>
                      </w:r>
                      <w:r w:rsidR="00115AB3" w:rsidRPr="00281DC3">
                        <w:rPr>
                          <w:color w:val="0070C0"/>
                          <w:sz w:val="7"/>
                          <w:szCs w:val="7"/>
                          <w:lang w:val="en-DE"/>
                        </w:rPr>
                        <w:t xml:space="preserve">ustomer </w:t>
                      </w:r>
                      <w:r w:rsidR="00115AB3">
                        <w:rPr>
                          <w:color w:val="0070C0"/>
                          <w:sz w:val="7"/>
                          <w:szCs w:val="7"/>
                          <w:lang w:val="en-DE"/>
                        </w:rPr>
                        <w:t xml:space="preserve">who </w:t>
                      </w:r>
                      <w:r w:rsidR="00115AB3" w:rsidRPr="00281DC3">
                        <w:rPr>
                          <w:color w:val="0070C0"/>
                          <w:sz w:val="7"/>
                          <w:szCs w:val="7"/>
                          <w:lang w:val="en-DE"/>
                        </w:rPr>
                        <w:t xml:space="preserve">priorities </w:t>
                      </w:r>
                      <w:r w:rsidR="00115AB3">
                        <w:rPr>
                          <w:color w:val="0070C0"/>
                          <w:sz w:val="7"/>
                          <w:szCs w:val="7"/>
                          <w:lang w:val="en-DE"/>
                        </w:rPr>
                        <w:t xml:space="preserve">the </w:t>
                      </w:r>
                      <w:r w:rsidR="00115AB3" w:rsidRPr="00281DC3">
                        <w:rPr>
                          <w:color w:val="0070C0"/>
                          <w:sz w:val="7"/>
                          <w:szCs w:val="7"/>
                          <w:lang w:val="en-DE"/>
                        </w:rPr>
                        <w:t>stories</w:t>
                      </w:r>
                      <w:r w:rsidR="00115AB3">
                        <w:rPr>
                          <w:color w:val="0070C0"/>
                          <w:sz w:val="7"/>
                          <w:szCs w:val="7"/>
                          <w:lang w:val="en-DE"/>
                        </w:rPr>
                        <w:t>. Also, the</w:t>
                      </w:r>
                      <w:r w:rsidR="00115AB3" w:rsidRPr="00281DC3">
                        <w:rPr>
                          <w:sz w:val="7"/>
                          <w:szCs w:val="7"/>
                          <w:lang w:val="en-DE"/>
                        </w:rPr>
                        <w:t xml:space="preserve"> </w:t>
                      </w:r>
                      <w:r w:rsidR="00115AB3" w:rsidRPr="00281DC3">
                        <w:rPr>
                          <w:color w:val="0070C0"/>
                          <w:sz w:val="7"/>
                          <w:szCs w:val="7"/>
                          <w:lang w:val="en-DE"/>
                        </w:rPr>
                        <w:t>Customer determines which stories should be implemented in the upcoming iteration.</w:t>
                      </w:r>
                      <w:r w:rsidR="00115AB3">
                        <w:rPr>
                          <w:color w:val="0070C0"/>
                          <w:sz w:val="7"/>
                          <w:szCs w:val="7"/>
                          <w:lang w:val="en-DE"/>
                        </w:rPr>
                        <w:t xml:space="preserve"> Although the </w:t>
                      </w:r>
                      <w:r w:rsidR="00115AB3" w:rsidRPr="00281DC3">
                        <w:rPr>
                          <w:color w:val="0070C0"/>
                          <w:sz w:val="7"/>
                          <w:szCs w:val="7"/>
                          <w:lang w:val="en-DE"/>
                        </w:rPr>
                        <w:t>Developers specify the effort they expect for the realization of a particular features</w:t>
                      </w:r>
                      <w:r w:rsidR="00115AB3">
                        <w:rPr>
                          <w:color w:val="0070C0"/>
                          <w:sz w:val="7"/>
                          <w:szCs w:val="7"/>
                          <w:lang w:val="en-DE"/>
                        </w:rPr>
                        <w:t xml:space="preserve">. </w:t>
                      </w:r>
                      <w:r w:rsidR="00115AB3" w:rsidRPr="00281DC3">
                        <w:rPr>
                          <w:b/>
                          <w:bCs/>
                          <w:sz w:val="7"/>
                          <w:szCs w:val="7"/>
                          <w:lang w:val="en-DE"/>
                        </w:rPr>
                        <w:t>Programming in pairs:</w:t>
                      </w:r>
                      <w:r w:rsidR="00115AB3" w:rsidRPr="00281DC3">
                        <w:rPr>
                          <w:sz w:val="7"/>
                          <w:szCs w:val="7"/>
                          <w:lang w:val="en-DE"/>
                        </w:rPr>
                        <w:t xml:space="preserve"> </w:t>
                      </w:r>
                      <w:r w:rsidR="00115AB3" w:rsidRPr="00281DC3">
                        <w:rPr>
                          <w:color w:val="0070C0"/>
                          <w:sz w:val="7"/>
                          <w:szCs w:val="7"/>
                          <w:lang w:val="en-DE"/>
                        </w:rPr>
                        <w:t>The first partner takes care of the current coding</w:t>
                      </w:r>
                      <w:r w:rsidR="00115AB3">
                        <w:rPr>
                          <w:color w:val="0070C0"/>
                          <w:sz w:val="7"/>
                          <w:szCs w:val="7"/>
                          <w:lang w:val="en-DE"/>
                        </w:rPr>
                        <w:t xml:space="preserve">, whereas the </w:t>
                      </w:r>
                      <w:r w:rsidR="00115AB3" w:rsidRPr="00281DC3">
                        <w:rPr>
                          <w:color w:val="0070C0"/>
                          <w:sz w:val="7"/>
                          <w:szCs w:val="7"/>
                          <w:lang w:val="en-DE"/>
                        </w:rPr>
                        <w:t>second partner checks the code for typos and logical errors and develops strategies for further implementations.</w:t>
                      </w:r>
                      <w:r w:rsidR="00115AB3">
                        <w:rPr>
                          <w:color w:val="0070C0"/>
                          <w:sz w:val="7"/>
                          <w:szCs w:val="7"/>
                          <w:lang w:val="en-DE"/>
                        </w:rPr>
                        <w:t xml:space="preserve"> </w:t>
                      </w:r>
                      <w:r w:rsidR="00115AB3" w:rsidRPr="00281DC3">
                        <w:rPr>
                          <w:color w:val="0070C0"/>
                          <w:sz w:val="7"/>
                          <w:szCs w:val="7"/>
                          <w:lang w:val="en-DE"/>
                        </w:rPr>
                        <w:t>Paring is dynamic: New partners are sought for each work packages</w:t>
                      </w:r>
                      <w:r w:rsidR="00115AB3">
                        <w:rPr>
                          <w:color w:val="0070C0"/>
                          <w:sz w:val="7"/>
                          <w:szCs w:val="7"/>
                          <w:lang w:val="en-DE"/>
                        </w:rPr>
                        <w:t>.</w:t>
                      </w:r>
                      <w:r w:rsidR="00115AB3" w:rsidRPr="00115AB3">
                        <w:rPr>
                          <w:b/>
                          <w:bCs/>
                          <w:sz w:val="7"/>
                          <w:szCs w:val="7"/>
                          <w:lang w:val="en-DE"/>
                        </w:rPr>
                        <w:t xml:space="preserve"> </w:t>
                      </w:r>
                      <w:r w:rsidR="00115AB3" w:rsidRPr="00281DC3">
                        <w:rPr>
                          <w:b/>
                          <w:bCs/>
                          <w:sz w:val="7"/>
                          <w:szCs w:val="7"/>
                          <w:lang w:val="en-DE"/>
                        </w:rPr>
                        <w:t>Continuous Integration:</w:t>
                      </w:r>
                      <w:r w:rsidR="00115AB3" w:rsidRPr="00281DC3">
                        <w:rPr>
                          <w:sz w:val="7"/>
                          <w:szCs w:val="7"/>
                          <w:lang w:val="en-DE"/>
                        </w:rPr>
                        <w:t xml:space="preserve"> </w:t>
                      </w:r>
                      <w:r w:rsidR="00115AB3" w:rsidRPr="00281DC3">
                        <w:rPr>
                          <w:color w:val="0070C0"/>
                          <w:sz w:val="7"/>
                          <w:szCs w:val="7"/>
                          <w:lang w:val="en-DE"/>
                        </w:rPr>
                        <w:t>Newly developed or modified program parts are to be reintegrated into the current code base after only a few hours. For this purpose. An integration and test system are used, on which all test cases must be checked again after the changes have been imported</w:t>
                      </w:r>
                      <w:r w:rsidR="00115AB3">
                        <w:rPr>
                          <w:color w:val="0070C0"/>
                          <w:sz w:val="7"/>
                          <w:szCs w:val="7"/>
                          <w:lang w:val="en-DE"/>
                        </w:rPr>
                        <w:t xml:space="preserve">, this practice makes sure the overall production environment is running no problems by handling the exceptions. </w:t>
                      </w:r>
                      <w:r w:rsidR="00115AB3" w:rsidRPr="00115AB3">
                        <w:rPr>
                          <w:b/>
                          <w:bCs/>
                          <w:sz w:val="7"/>
                          <w:szCs w:val="7"/>
                          <w:lang w:val="en-DE"/>
                        </w:rPr>
                        <w:t xml:space="preserve"> </w:t>
                      </w:r>
                      <w:r w:rsidR="00115AB3" w:rsidRPr="00281DC3">
                        <w:rPr>
                          <w:b/>
                          <w:bCs/>
                          <w:sz w:val="7"/>
                          <w:szCs w:val="7"/>
                          <w:lang w:val="en-DE"/>
                        </w:rPr>
                        <w:t>Coding Standard</w:t>
                      </w:r>
                      <w:r w:rsidR="00115AB3" w:rsidRPr="00281DC3">
                        <w:rPr>
                          <w:sz w:val="7"/>
                          <w:szCs w:val="7"/>
                          <w:lang w:val="en-DE"/>
                        </w:rPr>
                        <w:t xml:space="preserve"> </w:t>
                      </w:r>
                      <w:r w:rsidR="00115AB3" w:rsidRPr="00281DC3">
                        <w:rPr>
                          <w:color w:val="0070C0"/>
                          <w:sz w:val="7"/>
                          <w:szCs w:val="7"/>
                          <w:lang w:val="en-DE"/>
                        </w:rPr>
                        <w:t>Ensur</w:t>
                      </w:r>
                      <w:r w:rsidR="00115AB3">
                        <w:rPr>
                          <w:color w:val="0070C0"/>
                          <w:sz w:val="7"/>
                          <w:szCs w:val="7"/>
                          <w:lang w:val="en-DE"/>
                        </w:rPr>
                        <w:t>ing</w:t>
                      </w:r>
                      <w:r w:rsidR="00115AB3" w:rsidRPr="00281DC3">
                        <w:rPr>
                          <w:color w:val="0070C0"/>
                          <w:sz w:val="7"/>
                          <w:szCs w:val="7"/>
                          <w:lang w:val="en-DE"/>
                        </w:rPr>
                        <w:t xml:space="preserve"> uniform code that can be understood and modified by all the developers</w:t>
                      </w:r>
                      <w:r w:rsidR="00115AB3">
                        <w:rPr>
                          <w:color w:val="0070C0"/>
                          <w:sz w:val="7"/>
                          <w:szCs w:val="7"/>
                          <w:lang w:val="en-DE"/>
                        </w:rPr>
                        <w:t xml:space="preserve">, will help the overall development process to be smoother and stable. </w:t>
                      </w:r>
                      <w:r w:rsidR="00115AB3" w:rsidRPr="00BB3316">
                        <w:rPr>
                          <w:b/>
                          <w:bCs/>
                          <w:sz w:val="7"/>
                          <w:szCs w:val="7"/>
                        </w:rPr>
                        <w:t>List any important steps to adapt the UP to small projects</w:t>
                      </w:r>
                      <w:r w:rsidR="00115AB3">
                        <w:rPr>
                          <w:sz w:val="7"/>
                          <w:szCs w:val="7"/>
                        </w:rPr>
                        <w:t>?</w:t>
                      </w:r>
                      <w:r w:rsidR="00BB3316">
                        <w:rPr>
                          <w:sz w:val="7"/>
                          <w:szCs w:val="7"/>
                        </w:rPr>
                        <w:t xml:space="preserve"> </w:t>
                      </w:r>
                      <w:proofErr w:type="gramStart"/>
                      <w:r w:rsidR="00BB3316">
                        <w:rPr>
                          <w:color w:val="0070C0"/>
                          <w:sz w:val="7"/>
                          <w:szCs w:val="7"/>
                        </w:rPr>
                        <w:t>In order for</w:t>
                      </w:r>
                      <w:proofErr w:type="gramEnd"/>
                      <w:r w:rsidR="00BB3316">
                        <w:rPr>
                          <w:color w:val="0070C0"/>
                          <w:sz w:val="7"/>
                          <w:szCs w:val="7"/>
                        </w:rPr>
                        <w:t xml:space="preserve"> us to have a successful and effective development process using an extensive software development process on a smaller project, we should only produce artifacts that bring concrete added value to the projects, which means we should avoid the creations of unnecessary documentation or models that do not directly contribute to the success of the project. Even for smaller projects, planning should be done iteratively. This involves breaking down the projects into smaller, manageable iterations, introducing multiple releases despite a small project </w:t>
                      </w:r>
                      <w:r w:rsidR="00BB3316" w:rsidRPr="00BB3316">
                        <w:rPr>
                          <w:color w:val="0070C0"/>
                          <w:sz w:val="7"/>
                          <w:szCs w:val="7"/>
                        </w:rPr>
                        <w:t>helps in getting early feedback, improving the product incrementally, and ensuring that the project stays on track.</w:t>
                      </w:r>
                      <w:r w:rsidR="00BB3316">
                        <w:rPr>
                          <w:color w:val="0070C0"/>
                          <w:sz w:val="7"/>
                          <w:szCs w:val="7"/>
                        </w:rPr>
                        <w:t xml:space="preserve"> </w:t>
                      </w:r>
                      <w:r w:rsidR="00BB3316" w:rsidRPr="00BB3316">
                        <w:rPr>
                          <w:b/>
                          <w:bCs/>
                          <w:sz w:val="7"/>
                          <w:szCs w:val="7"/>
                        </w:rPr>
                        <w:t>A software system  is to be developed to support the circulation process of a library. A first workshop with the customer resulted in the use case diagram attached on the last page</w:t>
                      </w:r>
                      <w:r w:rsidR="00BB3316">
                        <w:rPr>
                          <w:sz w:val="7"/>
                          <w:szCs w:val="7"/>
                        </w:rPr>
                        <w:t xml:space="preserve">.  </w:t>
                      </w:r>
                      <w:r w:rsidR="00BB3316" w:rsidRPr="00BB3316">
                        <w:rPr>
                          <w:b/>
                          <w:bCs/>
                          <w:sz w:val="7"/>
                          <w:szCs w:val="7"/>
                        </w:rPr>
                        <w:t>a) Explain the meaning of "extend"</w:t>
                      </w:r>
                      <w:r w:rsidR="00BB3316">
                        <w:rPr>
                          <w:sz w:val="7"/>
                          <w:szCs w:val="7"/>
                        </w:rPr>
                        <w:t xml:space="preserve"> </w:t>
                      </w:r>
                      <w:r w:rsidR="00BB3316" w:rsidRPr="00BB3316">
                        <w:rPr>
                          <w:color w:val="0070C0"/>
                          <w:sz w:val="7"/>
                          <w:szCs w:val="7"/>
                        </w:rPr>
                        <w:t>Extending use case is an optional addition. "label" denotes so-called "extension point", i.e. an identifying name for the case in which the supplementary use case is to be executed. "condition" describes the condition that must be met for the supplementary use case to be executed</w:t>
                      </w:r>
                      <w:r w:rsidR="00BB3316" w:rsidRPr="00BB3316">
                        <w:rPr>
                          <w:sz w:val="7"/>
                          <w:szCs w:val="7"/>
                        </w:rPr>
                        <w:t>.</w:t>
                      </w:r>
                      <w:r w:rsidR="00BB3316">
                        <w:rPr>
                          <w:sz w:val="7"/>
                          <w:szCs w:val="7"/>
                        </w:rPr>
                        <w:t xml:space="preserve"> </w:t>
                      </w:r>
                      <w:r w:rsidR="00BB3316" w:rsidRPr="00BB3316">
                        <w:rPr>
                          <w:b/>
                          <w:bCs/>
                          <w:sz w:val="7"/>
                          <w:szCs w:val="7"/>
                        </w:rPr>
                        <w:t>b) Explain the meaning of "include"</w:t>
                      </w:r>
                      <w:r w:rsidR="00BB3316">
                        <w:rPr>
                          <w:sz w:val="7"/>
                          <w:szCs w:val="7"/>
                        </w:rPr>
                        <w:t xml:space="preserve"> </w:t>
                      </w:r>
                      <w:r w:rsidR="00BB3316" w:rsidRPr="00BB3316">
                        <w:rPr>
                          <w:color w:val="0070C0"/>
                          <w:sz w:val="7"/>
                          <w:szCs w:val="7"/>
                        </w:rPr>
                        <w:t>Included use case is a necessary component. Goal: Avoid redundancies</w:t>
                      </w:r>
                      <w:r w:rsidR="00165070">
                        <w:rPr>
                          <w:color w:val="0070C0"/>
                          <w:sz w:val="7"/>
                          <w:szCs w:val="7"/>
                        </w:rPr>
                        <w:t xml:space="preserve">. </w:t>
                      </w:r>
                      <w:r w:rsidR="00165070">
                        <w:rPr>
                          <w:b/>
                          <w:bCs/>
                          <w:sz w:val="7"/>
                          <w:szCs w:val="7"/>
                        </w:rPr>
                        <w:t>What are the main difficulties and hazards in developing the use case model? What techniques do you know to mitigate these difficulties? Describe them very briefly</w:t>
                      </w:r>
                      <w:r w:rsidR="00D87A61">
                        <w:rPr>
                          <w:sz w:val="7"/>
                          <w:szCs w:val="7"/>
                        </w:rPr>
                        <w:t xml:space="preserve">. </w:t>
                      </w:r>
                      <w:r w:rsidR="00D87A61" w:rsidRPr="00836A22">
                        <w:rPr>
                          <w:color w:val="0070C0"/>
                          <w:sz w:val="7"/>
                          <w:szCs w:val="7"/>
                        </w:rPr>
                        <w:t xml:space="preserve">We can say that the choice of granularity and the right level of abstraction is one of the difficulties developing the use case model. On the one hand, functional requirements should be presented in context of related requirements; on the other hand, there should be as little content overlap as possible in the presentation. Customer-experience functionality cannot always be broken down into non overlapping segments. This can result in very heterogeneous collections of use cases that are difficult to keep consistent. Another danger is that requirements and design aspects become mixed, which means it should a conclusive justification at the end providing clear and concise concepts. </w:t>
                      </w:r>
                      <w:r w:rsidR="00313CE0">
                        <w:rPr>
                          <w:color w:val="0070C0"/>
                          <w:sz w:val="7"/>
                          <w:szCs w:val="7"/>
                        </w:rPr>
                        <w:t xml:space="preserve">To improve our analysis, the advice is to check granularity with tests, by writing in an essential style. </w:t>
                      </w:r>
                      <w:r w:rsidR="00313CE0" w:rsidRPr="00313CE0">
                        <w:rPr>
                          <w:b/>
                          <w:bCs/>
                          <w:color w:val="0070C0"/>
                          <w:sz w:val="7"/>
                          <w:szCs w:val="7"/>
                        </w:rPr>
                        <w:t>Boss Test.</w:t>
                      </w:r>
                      <w:r w:rsidR="00313CE0">
                        <w:rPr>
                          <w:color w:val="0070C0"/>
                          <w:sz w:val="7"/>
                          <w:szCs w:val="7"/>
                        </w:rPr>
                        <w:t xml:space="preserve"> What did you do all day? Test from “Elementary Business Process”: activity performed by 1 person at 1 place at 1 time that leads to measurable result. </w:t>
                      </w:r>
                      <w:r w:rsidR="00313CE0" w:rsidRPr="00313CE0">
                        <w:rPr>
                          <w:b/>
                          <w:bCs/>
                          <w:color w:val="0070C0"/>
                          <w:sz w:val="7"/>
                          <w:szCs w:val="7"/>
                        </w:rPr>
                        <w:t>Size Test</w:t>
                      </w:r>
                      <w:r w:rsidR="00313CE0">
                        <w:rPr>
                          <w:sz w:val="7"/>
                          <w:szCs w:val="7"/>
                        </w:rPr>
                        <w:t xml:space="preserve">: </w:t>
                      </w:r>
                      <w:r w:rsidR="00313CE0" w:rsidRPr="00313CE0">
                        <w:rPr>
                          <w:color w:val="0070C0"/>
                          <w:sz w:val="7"/>
                          <w:szCs w:val="7"/>
                        </w:rPr>
                        <w:t>Elaborated use</w:t>
                      </w:r>
                      <w:r w:rsidR="00313CE0">
                        <w:rPr>
                          <w:sz w:val="7"/>
                          <w:szCs w:val="7"/>
                        </w:rPr>
                        <w:t xml:space="preserve"> </w:t>
                      </w:r>
                      <w:r w:rsidR="00313CE0" w:rsidRPr="00313CE0">
                        <w:rPr>
                          <w:color w:val="0070C0"/>
                          <w:sz w:val="7"/>
                          <w:szCs w:val="7"/>
                        </w:rPr>
                        <w:t>case</w:t>
                      </w:r>
                      <w:r w:rsidR="00313CE0">
                        <w:rPr>
                          <w:sz w:val="7"/>
                          <w:szCs w:val="7"/>
                        </w:rPr>
                        <w:t xml:space="preserve"> </w:t>
                      </w:r>
                      <w:r w:rsidR="00313CE0" w:rsidRPr="00313CE0">
                        <w:rPr>
                          <w:color w:val="0070C0"/>
                          <w:sz w:val="7"/>
                          <w:szCs w:val="7"/>
                        </w:rPr>
                        <w:t>appro</w:t>
                      </w:r>
                      <w:r w:rsidR="00313CE0">
                        <w:rPr>
                          <w:color w:val="0070C0"/>
                          <w:sz w:val="7"/>
                          <w:szCs w:val="7"/>
                        </w:rPr>
                        <w:t>x.. 6-10 text pages</w:t>
                      </w:r>
                      <w:r w:rsidR="001C3F62">
                        <w:rPr>
                          <w:color w:val="0070C0"/>
                          <w:sz w:val="7"/>
                          <w:szCs w:val="7"/>
                        </w:rPr>
                        <w:t>.</w:t>
                      </w:r>
                      <w:r w:rsidR="001C3F62" w:rsidRPr="001C3F62">
                        <w:rPr>
                          <w:sz w:val="7"/>
                          <w:szCs w:val="7"/>
                        </w:rPr>
                        <w:t xml:space="preserve"> </w:t>
                      </w:r>
                      <w:r w:rsidR="001C3F62" w:rsidRPr="00FD080D">
                        <w:rPr>
                          <w:b/>
                          <w:bCs/>
                          <w:sz w:val="7"/>
                          <w:szCs w:val="7"/>
                        </w:rPr>
                        <w:t>A customer's bank details, telephone number and address are recorded, and the system allows one customer to have several bank details, telephone numbers or addresses. The type of address can be street address, P.O. box address or foreign address. The foreign address has no uniform structure, while the street address and P.O. box address comply with the postal code and city and differ only by street and P.O. box, respectively. The system should be tolerant both to the expansion of address types and to the change of address type at runtime.</w:t>
                      </w:r>
                      <w:r w:rsidR="001C3F62" w:rsidRPr="00FD080D">
                        <w:rPr>
                          <w:b/>
                          <w:bCs/>
                          <w:sz w:val="7"/>
                          <w:szCs w:val="7"/>
                        </w:rPr>
                        <w:t xml:space="preserve"> </w:t>
                      </w:r>
                      <w:r w:rsidR="001C3F62" w:rsidRPr="00FD080D">
                        <w:rPr>
                          <w:b/>
                          <w:bCs/>
                          <w:color w:val="FF0000"/>
                          <w:sz w:val="7"/>
                          <w:szCs w:val="7"/>
                        </w:rPr>
                        <w:t>a) Develop a class diagram for the Customer Management component of the library application from Task 3</w:t>
                      </w:r>
                      <w:r w:rsidR="001C3F62" w:rsidRPr="00FD080D">
                        <w:rPr>
                          <w:b/>
                          <w:bCs/>
                          <w:sz w:val="7"/>
                          <w:szCs w:val="7"/>
                        </w:rPr>
                        <w:t>. b) Demonstrate how you use GRASP principles in your design</w:t>
                      </w:r>
                      <w:r w:rsidR="001C3F62">
                        <w:rPr>
                          <w:sz w:val="7"/>
                          <w:szCs w:val="7"/>
                        </w:rPr>
                        <w:t xml:space="preserve">. </w:t>
                      </w:r>
                      <w:r w:rsidR="001C3F62" w:rsidRPr="001C3F62">
                        <w:rPr>
                          <w:b/>
                          <w:bCs/>
                          <w:color w:val="0070C0"/>
                          <w:sz w:val="7"/>
                          <w:szCs w:val="7"/>
                        </w:rPr>
                        <w:t>Low Coupling</w:t>
                      </w:r>
                      <w:r w:rsidR="001C3F62" w:rsidRPr="001C3F62">
                        <w:rPr>
                          <w:color w:val="0070C0"/>
                          <w:sz w:val="7"/>
                          <w:szCs w:val="7"/>
                        </w:rPr>
                        <w:t>: 3 interfaces to the different address types become one. High Cohesion: Component address contains only classes with high internal cohesion. Protected Variations: changes within the Addresses are decoupled by stable interface</w:t>
                      </w:r>
                      <w:r w:rsidR="001C3F62" w:rsidRPr="00FD080D">
                        <w:rPr>
                          <w:b/>
                          <w:bCs/>
                          <w:color w:val="0070C0"/>
                          <w:sz w:val="7"/>
                          <w:szCs w:val="7"/>
                        </w:rPr>
                        <w:t xml:space="preserve">. </w:t>
                      </w:r>
                      <w:r w:rsidR="001C3F62" w:rsidRPr="00FD080D">
                        <w:rPr>
                          <w:b/>
                          <w:bCs/>
                          <w:sz w:val="7"/>
                          <w:szCs w:val="7"/>
                        </w:rPr>
                        <w:t>c) If you use a design pattern, name it and explain its purpose and goals/motivation</w:t>
                      </w:r>
                      <w:r w:rsidR="001C3F62" w:rsidRPr="001C3F62">
                        <w:rPr>
                          <w:sz w:val="7"/>
                          <w:szCs w:val="7"/>
                        </w:rPr>
                        <w:t xml:space="preserve">. </w:t>
                      </w:r>
                      <w:r w:rsidR="001C3F62" w:rsidRPr="001C3F62">
                        <w:rPr>
                          <w:b/>
                          <w:bCs/>
                          <w:color w:val="0070C0"/>
                          <w:sz w:val="7"/>
                          <w:szCs w:val="7"/>
                        </w:rPr>
                        <w:t>Facade Pattern</w:t>
                      </w:r>
                      <w:r w:rsidR="001C3F62" w:rsidRPr="001C3F62">
                        <w:rPr>
                          <w:color w:val="0070C0"/>
                          <w:sz w:val="7"/>
                          <w:szCs w:val="7"/>
                        </w:rPr>
                        <w:t xml:space="preserve"> Purpose: Provide a uniform interface to a set of interfaces of a subsystem. The facade class defines an abstract interface that simplifies the use of the subsystem. </w:t>
                      </w:r>
                      <w:r w:rsidR="001C3F62" w:rsidRPr="001C3F62">
                        <w:rPr>
                          <w:b/>
                          <w:bCs/>
                          <w:color w:val="0070C0"/>
                          <w:sz w:val="7"/>
                          <w:szCs w:val="7"/>
                        </w:rPr>
                        <w:t>Motivation</w:t>
                      </w:r>
                      <w:r w:rsidR="001C3F62" w:rsidRPr="001C3F62">
                        <w:rPr>
                          <w:color w:val="0070C0"/>
                          <w:sz w:val="7"/>
                          <w:szCs w:val="7"/>
                        </w:rPr>
                        <w:t>: Minimization of communication Minimization of dependencies between subsystems</w:t>
                      </w:r>
                      <w:r w:rsidR="001C3F62">
                        <w:rPr>
                          <w:color w:val="0070C0"/>
                          <w:sz w:val="7"/>
                          <w:szCs w:val="7"/>
                        </w:rPr>
                        <w:t xml:space="preserve">. </w:t>
                      </w:r>
                      <w:r w:rsidR="001C3F62" w:rsidRPr="00FD080D">
                        <w:rPr>
                          <w:b/>
                          <w:bCs/>
                          <w:color w:val="000000" w:themeColor="text1"/>
                          <w:sz w:val="7"/>
                          <w:szCs w:val="7"/>
                        </w:rPr>
                        <w:t>a)</w:t>
                      </w:r>
                      <w:r w:rsidR="001C3F62" w:rsidRPr="001C3F62">
                        <w:rPr>
                          <w:color w:val="0070C0"/>
                          <w:sz w:val="7"/>
                          <w:szCs w:val="7"/>
                        </w:rPr>
                        <w:t xml:space="preserve"> </w:t>
                      </w:r>
                      <w:r w:rsidR="001C3F62" w:rsidRPr="00FD080D">
                        <w:rPr>
                          <w:b/>
                          <w:bCs/>
                          <w:color w:val="000000" w:themeColor="text1"/>
                          <w:sz w:val="7"/>
                          <w:szCs w:val="7"/>
                        </w:rPr>
                        <w:t>What is the purpose of the Observer</w:t>
                      </w:r>
                      <w:r w:rsidR="001C3F62" w:rsidRPr="00FD080D">
                        <w:rPr>
                          <w:b/>
                          <w:bCs/>
                          <w:color w:val="000000" w:themeColor="text1"/>
                          <w:sz w:val="7"/>
                          <w:szCs w:val="7"/>
                        </w:rPr>
                        <w:t xml:space="preserve"> </w:t>
                      </w:r>
                      <w:r w:rsidR="001C3F62" w:rsidRPr="00FD080D">
                        <w:rPr>
                          <w:b/>
                          <w:bCs/>
                          <w:color w:val="000000" w:themeColor="text1"/>
                          <w:sz w:val="7"/>
                          <w:szCs w:val="7"/>
                        </w:rPr>
                        <w:t>pattern?</w:t>
                      </w:r>
                      <w:r w:rsidR="001C3F62" w:rsidRPr="001C3F62">
                        <w:rPr>
                          <w:color w:val="0070C0"/>
                          <w:sz w:val="7"/>
                          <w:szCs w:val="7"/>
                        </w:rPr>
                        <w:t xml:space="preserve"> The Observer behavior pattern is used to be able to observe the status of an object in the program and to react accordingly in case of changes. Maintaining consistency of objects that are related to each other without coupling them too tightly.</w:t>
                      </w:r>
                      <w:r w:rsidR="001C3F62">
                        <w:rPr>
                          <w:color w:val="0070C0"/>
                          <w:sz w:val="7"/>
                          <w:szCs w:val="7"/>
                        </w:rPr>
                        <w:t xml:space="preserve"> </w:t>
                      </w:r>
                      <w:r w:rsidR="00FD080D">
                        <w:rPr>
                          <w:b/>
                          <w:bCs/>
                          <w:color w:val="000000" w:themeColor="text1"/>
                          <w:sz w:val="7"/>
                          <w:szCs w:val="7"/>
                        </w:rPr>
                        <w:t xml:space="preserve">b) What is the structure of the pattern </w:t>
                      </w:r>
                      <w:r w:rsidR="00FD080D">
                        <w:rPr>
                          <w:b/>
                          <w:bCs/>
                          <w:color w:val="000000" w:themeColor="text1"/>
                          <w:sz w:val="7"/>
                          <w:szCs w:val="7"/>
                        </w:rPr>
                        <w:br/>
                      </w:r>
                      <w:r w:rsidR="00FD080D">
                        <w:rPr>
                          <w:noProof/>
                        </w:rPr>
                        <w:drawing>
                          <wp:inline distT="0" distB="0" distL="0" distR="0" wp14:anchorId="1BDA7EC6" wp14:editId="4C394422">
                            <wp:extent cx="1159669" cy="466494"/>
                            <wp:effectExtent l="0" t="0" r="2540" b="0"/>
                            <wp:docPr id="1794579519" name="Picture 1" descr="A diagram of a serv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4579519" name="Picture 1" descr="A diagram of a server&#10;&#10;Description automatically generated"/>
                                    <pic:cNvPicPr/>
                                  </pic:nvPicPr>
                                  <pic:blipFill>
                                    <a:blip r:embed="rId8"/>
                                    <a:stretch>
                                      <a:fillRect/>
                                    </a:stretch>
                                  </pic:blipFill>
                                  <pic:spPr>
                                    <a:xfrm>
                                      <a:off x="0" y="0"/>
                                      <a:ext cx="1160801" cy="466949"/>
                                    </a:xfrm>
                                    <a:prstGeom prst="rect">
                                      <a:avLst/>
                                    </a:prstGeom>
                                  </pic:spPr>
                                </pic:pic>
                              </a:graphicData>
                            </a:graphic>
                          </wp:inline>
                        </w:drawing>
                      </w:r>
                      <w:r w:rsidR="00FD080D">
                        <w:rPr>
                          <w:b/>
                          <w:bCs/>
                          <w:color w:val="000000" w:themeColor="text1"/>
                          <w:sz w:val="7"/>
                          <w:szCs w:val="7"/>
                        </w:rPr>
                        <w:br/>
                      </w:r>
                      <w:r w:rsidR="001C3F62" w:rsidRPr="00FD080D">
                        <w:rPr>
                          <w:b/>
                          <w:bCs/>
                          <w:color w:val="000000" w:themeColor="text1"/>
                          <w:sz w:val="7"/>
                          <w:szCs w:val="7"/>
                        </w:rPr>
                        <w:t>c)</w:t>
                      </w:r>
                      <w:r w:rsidR="00FD080D">
                        <w:rPr>
                          <w:b/>
                          <w:bCs/>
                          <w:color w:val="000000" w:themeColor="text1"/>
                          <w:sz w:val="7"/>
                          <w:szCs w:val="7"/>
                        </w:rPr>
                        <w:t xml:space="preserve"> </w:t>
                      </w:r>
                      <w:r w:rsidR="001C3F62" w:rsidRPr="00FD080D">
                        <w:rPr>
                          <w:b/>
                          <w:bCs/>
                          <w:color w:val="000000" w:themeColor="text1"/>
                          <w:sz w:val="7"/>
                          <w:szCs w:val="7"/>
                        </w:rPr>
                        <w:t>Give a concrete example of the use of the Observer pattern. (Can also be within another pattern)</w:t>
                      </w:r>
                      <w:r w:rsidR="001C3F62" w:rsidRPr="00FD080D">
                        <w:rPr>
                          <w:color w:val="000000" w:themeColor="text1"/>
                          <w:sz w:val="7"/>
                          <w:szCs w:val="7"/>
                        </w:rPr>
                        <w:t xml:space="preserve"> </w:t>
                      </w:r>
                      <w:r w:rsidR="001C3F62" w:rsidRPr="001C3F62">
                        <w:rPr>
                          <w:color w:val="0070C0"/>
                          <w:sz w:val="7"/>
                          <w:szCs w:val="7"/>
                        </w:rPr>
                        <w:t xml:space="preserve">Example: </w:t>
                      </w:r>
                      <w:r w:rsidR="00FD080D">
                        <w:rPr>
                          <w:color w:val="0070C0"/>
                          <w:sz w:val="7"/>
                          <w:szCs w:val="7"/>
                        </w:rPr>
                        <w:t>Model-View-Controller (</w:t>
                      </w:r>
                      <w:r w:rsidR="001C3F62" w:rsidRPr="001C3F62">
                        <w:rPr>
                          <w:color w:val="0070C0"/>
                          <w:sz w:val="7"/>
                          <w:szCs w:val="7"/>
                        </w:rPr>
                        <w:t>MVC</w:t>
                      </w:r>
                      <w:r w:rsidR="00FD080D">
                        <w:rPr>
                          <w:color w:val="0070C0"/>
                          <w:sz w:val="7"/>
                          <w:szCs w:val="7"/>
                        </w:rPr>
                        <w:t>)</w:t>
                      </w:r>
                      <w:r w:rsidR="001C3F62" w:rsidRPr="001C3F62">
                        <w:rPr>
                          <w:color w:val="0070C0"/>
                          <w:sz w:val="7"/>
                          <w:szCs w:val="7"/>
                        </w:rPr>
                        <w:t xml:space="preserve">. The view observes the model, because as soon as something changes in the model, the view must notice this </w:t>
                      </w:r>
                      <w:r w:rsidR="00FD080D" w:rsidRPr="001C3F62">
                        <w:rPr>
                          <w:color w:val="0070C0"/>
                          <w:sz w:val="7"/>
                          <w:szCs w:val="7"/>
                        </w:rPr>
                        <w:t>to</w:t>
                      </w:r>
                      <w:r w:rsidR="001C3F62" w:rsidRPr="001C3F62">
                        <w:rPr>
                          <w:color w:val="0070C0"/>
                          <w:sz w:val="7"/>
                          <w:szCs w:val="7"/>
                        </w:rPr>
                        <w:t xml:space="preserve"> display the part of the model data for which it is responsible in an updated form. The view depends on the model and must be kept consistent. This means that the view logs on to the model as an observer, provides an update functionality that is called by the model as soon as it has changed and then retrieves the required data from the model.</w:t>
                      </w:r>
                      <w:r w:rsidR="00FD080D">
                        <w:rPr>
                          <w:color w:val="0070C0"/>
                          <w:sz w:val="7"/>
                          <w:szCs w:val="7"/>
                        </w:rPr>
                        <w:br/>
                      </w:r>
                    </w:p>
                  </w:txbxContent>
                </v:textbox>
                <w10:wrap type="square"/>
              </v:shape>
            </w:pict>
          </mc:Fallback>
        </mc:AlternateContent>
      </w:r>
      <w:r w:rsidR="00AB6A62">
        <w:t xml:space="preserve"> </w:t>
      </w:r>
      <w:r w:rsidR="000D5D2F">
        <w:br/>
      </w:r>
    </w:p>
    <w:p w14:paraId="55E77E1C" w14:textId="77777777" w:rsidR="00791F0A" w:rsidRDefault="00791F0A" w:rsidP="0091138B">
      <w:pPr>
        <w:rPr>
          <w:sz w:val="6"/>
          <w:szCs w:val="6"/>
        </w:rPr>
      </w:pPr>
    </w:p>
    <w:p w14:paraId="53F9D855" w14:textId="55CC3F98" w:rsidR="00791F0A" w:rsidRDefault="00791F0A" w:rsidP="0091138B">
      <w:pPr>
        <w:rPr>
          <w:sz w:val="6"/>
          <w:szCs w:val="6"/>
        </w:rPr>
      </w:pPr>
    </w:p>
    <w:p w14:paraId="4AFE7EA7" w14:textId="08ECAD03" w:rsidR="00791F0A" w:rsidRDefault="00791F0A" w:rsidP="0091138B">
      <w:pPr>
        <w:rPr>
          <w:sz w:val="6"/>
          <w:szCs w:val="6"/>
        </w:rPr>
      </w:pPr>
    </w:p>
    <w:p w14:paraId="606C3EB4" w14:textId="77777777" w:rsidR="00791F0A" w:rsidRDefault="00791F0A" w:rsidP="0091138B">
      <w:pPr>
        <w:rPr>
          <w:sz w:val="6"/>
          <w:szCs w:val="6"/>
        </w:rPr>
      </w:pPr>
    </w:p>
    <w:p w14:paraId="45E95858" w14:textId="2445A6C0" w:rsidR="00791F0A" w:rsidRDefault="00791F0A" w:rsidP="0091138B">
      <w:pPr>
        <w:rPr>
          <w:sz w:val="6"/>
          <w:szCs w:val="6"/>
        </w:rPr>
      </w:pPr>
    </w:p>
    <w:p w14:paraId="20F78CF6" w14:textId="379D9811" w:rsidR="00791F0A" w:rsidRDefault="00791F0A" w:rsidP="0091138B">
      <w:pPr>
        <w:rPr>
          <w:sz w:val="6"/>
          <w:szCs w:val="6"/>
        </w:rPr>
      </w:pPr>
    </w:p>
    <w:p w14:paraId="378CF429" w14:textId="4F89971F" w:rsidR="0038512F" w:rsidRDefault="0038512F" w:rsidP="0091138B">
      <w:pPr>
        <w:rPr>
          <w:sz w:val="6"/>
          <w:szCs w:val="6"/>
        </w:rPr>
      </w:pPr>
    </w:p>
    <w:p w14:paraId="554ED670" w14:textId="77777777" w:rsidR="0038512F" w:rsidRDefault="0038512F" w:rsidP="0091138B">
      <w:pPr>
        <w:rPr>
          <w:sz w:val="6"/>
          <w:szCs w:val="6"/>
        </w:rPr>
      </w:pPr>
    </w:p>
    <w:p w14:paraId="334AF2EC" w14:textId="77777777" w:rsidR="0038512F" w:rsidRDefault="0038512F" w:rsidP="0091138B">
      <w:pPr>
        <w:rPr>
          <w:sz w:val="6"/>
          <w:szCs w:val="6"/>
        </w:rPr>
      </w:pPr>
    </w:p>
    <w:p w14:paraId="4D278C81" w14:textId="77777777" w:rsidR="0038512F" w:rsidRDefault="0038512F" w:rsidP="0091138B">
      <w:pPr>
        <w:rPr>
          <w:sz w:val="6"/>
          <w:szCs w:val="6"/>
        </w:rPr>
      </w:pPr>
    </w:p>
    <w:p w14:paraId="774EEA79" w14:textId="77777777" w:rsidR="0038512F" w:rsidRDefault="0038512F" w:rsidP="0091138B">
      <w:pPr>
        <w:rPr>
          <w:sz w:val="6"/>
          <w:szCs w:val="6"/>
        </w:rPr>
      </w:pPr>
    </w:p>
    <w:p w14:paraId="193A60CA" w14:textId="77777777" w:rsidR="0038512F" w:rsidRDefault="0038512F" w:rsidP="0091138B">
      <w:pPr>
        <w:rPr>
          <w:sz w:val="6"/>
          <w:szCs w:val="6"/>
        </w:rPr>
      </w:pPr>
    </w:p>
    <w:p w14:paraId="620764D3" w14:textId="77777777" w:rsidR="0038512F" w:rsidRDefault="0038512F" w:rsidP="0091138B">
      <w:pPr>
        <w:rPr>
          <w:sz w:val="6"/>
          <w:szCs w:val="6"/>
        </w:rPr>
      </w:pPr>
    </w:p>
    <w:p w14:paraId="209B62B3" w14:textId="77777777" w:rsidR="0038512F" w:rsidRDefault="0038512F" w:rsidP="0091138B">
      <w:pPr>
        <w:rPr>
          <w:sz w:val="6"/>
          <w:szCs w:val="6"/>
        </w:rPr>
      </w:pPr>
    </w:p>
    <w:p w14:paraId="4A711038" w14:textId="77777777" w:rsidR="0038512F" w:rsidRDefault="0038512F" w:rsidP="0091138B">
      <w:pPr>
        <w:rPr>
          <w:sz w:val="6"/>
          <w:szCs w:val="6"/>
        </w:rPr>
      </w:pPr>
    </w:p>
    <w:p w14:paraId="73D73B47" w14:textId="77777777" w:rsidR="0038512F" w:rsidRDefault="0038512F" w:rsidP="0091138B">
      <w:pPr>
        <w:rPr>
          <w:sz w:val="6"/>
          <w:szCs w:val="6"/>
        </w:rPr>
      </w:pPr>
    </w:p>
    <w:p w14:paraId="54FA8D36" w14:textId="77777777" w:rsidR="0038512F" w:rsidRDefault="0038512F" w:rsidP="0091138B">
      <w:pPr>
        <w:rPr>
          <w:sz w:val="6"/>
          <w:szCs w:val="6"/>
        </w:rPr>
      </w:pPr>
    </w:p>
    <w:p w14:paraId="7296C494" w14:textId="77777777" w:rsidR="0038512F" w:rsidRDefault="0038512F" w:rsidP="0091138B">
      <w:pPr>
        <w:rPr>
          <w:sz w:val="6"/>
          <w:szCs w:val="6"/>
        </w:rPr>
      </w:pPr>
    </w:p>
    <w:p w14:paraId="32901AB5" w14:textId="77777777" w:rsidR="0038512F" w:rsidRDefault="0038512F" w:rsidP="0091138B">
      <w:pPr>
        <w:rPr>
          <w:sz w:val="6"/>
          <w:szCs w:val="6"/>
        </w:rPr>
      </w:pPr>
    </w:p>
    <w:p w14:paraId="61A83267" w14:textId="77777777" w:rsidR="0038512F" w:rsidRDefault="0038512F" w:rsidP="0091138B">
      <w:pPr>
        <w:rPr>
          <w:sz w:val="6"/>
          <w:szCs w:val="6"/>
        </w:rPr>
      </w:pPr>
    </w:p>
    <w:p w14:paraId="4F3ADC00" w14:textId="77777777" w:rsidR="0038512F" w:rsidRDefault="0038512F" w:rsidP="0091138B">
      <w:pPr>
        <w:rPr>
          <w:sz w:val="6"/>
          <w:szCs w:val="6"/>
        </w:rPr>
      </w:pPr>
    </w:p>
    <w:p w14:paraId="27489CE8" w14:textId="77777777" w:rsidR="0038512F" w:rsidRDefault="0038512F" w:rsidP="0091138B">
      <w:pPr>
        <w:rPr>
          <w:sz w:val="6"/>
          <w:szCs w:val="6"/>
        </w:rPr>
      </w:pPr>
    </w:p>
    <w:p w14:paraId="5F406FA3" w14:textId="77777777" w:rsidR="0038512F" w:rsidRDefault="0038512F" w:rsidP="0091138B">
      <w:pPr>
        <w:rPr>
          <w:sz w:val="6"/>
          <w:szCs w:val="6"/>
        </w:rPr>
      </w:pPr>
    </w:p>
    <w:p w14:paraId="2F236070" w14:textId="77777777" w:rsidR="0038512F" w:rsidRDefault="0038512F" w:rsidP="0091138B">
      <w:pPr>
        <w:rPr>
          <w:sz w:val="6"/>
          <w:szCs w:val="6"/>
        </w:rPr>
      </w:pPr>
    </w:p>
    <w:p w14:paraId="1880CA48" w14:textId="77777777" w:rsidR="0038512F" w:rsidRDefault="0038512F" w:rsidP="0091138B">
      <w:pPr>
        <w:rPr>
          <w:sz w:val="6"/>
          <w:szCs w:val="6"/>
        </w:rPr>
      </w:pPr>
    </w:p>
    <w:p w14:paraId="7A89F858" w14:textId="77777777" w:rsidR="0038512F" w:rsidRDefault="0038512F" w:rsidP="0091138B">
      <w:pPr>
        <w:rPr>
          <w:sz w:val="6"/>
          <w:szCs w:val="6"/>
        </w:rPr>
      </w:pPr>
    </w:p>
    <w:p w14:paraId="6FCF60FD" w14:textId="73808105" w:rsidR="0038512F" w:rsidRDefault="0038512F" w:rsidP="0091138B">
      <w:pPr>
        <w:rPr>
          <w:sz w:val="6"/>
          <w:szCs w:val="6"/>
        </w:rPr>
      </w:pPr>
    </w:p>
    <w:p w14:paraId="0E1B766D" w14:textId="77777777" w:rsidR="0038512F" w:rsidRDefault="0038512F" w:rsidP="0091138B">
      <w:pPr>
        <w:rPr>
          <w:sz w:val="6"/>
          <w:szCs w:val="6"/>
        </w:rPr>
      </w:pPr>
    </w:p>
    <w:p w14:paraId="2A5A2D27" w14:textId="77777777" w:rsidR="0038512F" w:rsidRDefault="0038512F" w:rsidP="0091138B">
      <w:pPr>
        <w:rPr>
          <w:sz w:val="6"/>
          <w:szCs w:val="6"/>
        </w:rPr>
      </w:pPr>
    </w:p>
    <w:p w14:paraId="1C44B4AE" w14:textId="77777777" w:rsidR="0038512F" w:rsidRDefault="0038512F" w:rsidP="0091138B">
      <w:pPr>
        <w:rPr>
          <w:sz w:val="6"/>
          <w:szCs w:val="6"/>
        </w:rPr>
      </w:pPr>
    </w:p>
    <w:p w14:paraId="72539E23" w14:textId="77777777" w:rsidR="0038512F" w:rsidRDefault="0038512F" w:rsidP="0091138B">
      <w:pPr>
        <w:rPr>
          <w:sz w:val="6"/>
          <w:szCs w:val="6"/>
        </w:rPr>
      </w:pPr>
    </w:p>
    <w:p w14:paraId="083792C7" w14:textId="77777777" w:rsidR="0038512F" w:rsidRDefault="0038512F" w:rsidP="0091138B">
      <w:pPr>
        <w:rPr>
          <w:sz w:val="6"/>
          <w:szCs w:val="6"/>
        </w:rPr>
      </w:pPr>
    </w:p>
    <w:p w14:paraId="2F56864E" w14:textId="77777777" w:rsidR="0038512F" w:rsidRDefault="0038512F" w:rsidP="0091138B">
      <w:pPr>
        <w:rPr>
          <w:sz w:val="6"/>
          <w:szCs w:val="6"/>
        </w:rPr>
      </w:pPr>
    </w:p>
    <w:p w14:paraId="194EF673" w14:textId="5DEEBD10" w:rsidR="0038512F" w:rsidRDefault="0038512F" w:rsidP="0091138B">
      <w:pPr>
        <w:rPr>
          <w:sz w:val="6"/>
          <w:szCs w:val="6"/>
        </w:rPr>
      </w:pPr>
    </w:p>
    <w:p w14:paraId="1E3B03B0" w14:textId="3367870B" w:rsidR="0038512F" w:rsidRDefault="0038512F" w:rsidP="0091138B">
      <w:pPr>
        <w:rPr>
          <w:sz w:val="6"/>
          <w:szCs w:val="6"/>
        </w:rPr>
      </w:pPr>
    </w:p>
    <w:p w14:paraId="530E2F40" w14:textId="3C68B66C" w:rsidR="0038512F" w:rsidRDefault="00814124" w:rsidP="0091138B">
      <w:pPr>
        <w:rPr>
          <w:sz w:val="6"/>
          <w:szCs w:val="6"/>
        </w:rPr>
      </w:pPr>
      <w:r>
        <w:rPr>
          <w:noProof/>
        </w:rPr>
        <w:t>x</w:t>
      </w:r>
    </w:p>
    <w:p w14:paraId="0A962CB5" w14:textId="77777777" w:rsidR="0038512F" w:rsidRDefault="0038512F" w:rsidP="0091138B">
      <w:pPr>
        <w:rPr>
          <w:sz w:val="6"/>
          <w:szCs w:val="6"/>
        </w:rPr>
      </w:pPr>
    </w:p>
    <w:p w14:paraId="6446BBF9" w14:textId="77777777" w:rsidR="0038512F" w:rsidRDefault="0038512F" w:rsidP="0091138B">
      <w:pPr>
        <w:rPr>
          <w:sz w:val="6"/>
          <w:szCs w:val="6"/>
        </w:rPr>
      </w:pPr>
    </w:p>
    <w:p w14:paraId="6C35AFF4" w14:textId="77777777" w:rsidR="0038512F" w:rsidRDefault="0038512F" w:rsidP="0091138B">
      <w:pPr>
        <w:rPr>
          <w:sz w:val="6"/>
          <w:szCs w:val="6"/>
        </w:rPr>
      </w:pPr>
    </w:p>
    <w:p w14:paraId="7E446587" w14:textId="77777777" w:rsidR="0038512F" w:rsidRDefault="0038512F" w:rsidP="0091138B">
      <w:pPr>
        <w:rPr>
          <w:sz w:val="6"/>
          <w:szCs w:val="6"/>
        </w:rPr>
      </w:pPr>
    </w:p>
    <w:p w14:paraId="63850F51" w14:textId="77777777" w:rsidR="0038512F" w:rsidRDefault="0038512F" w:rsidP="0091138B">
      <w:pPr>
        <w:rPr>
          <w:sz w:val="6"/>
          <w:szCs w:val="6"/>
        </w:rPr>
      </w:pPr>
    </w:p>
    <w:p w14:paraId="3C892CBE" w14:textId="77777777" w:rsidR="0038512F" w:rsidRDefault="0038512F" w:rsidP="0091138B">
      <w:pPr>
        <w:rPr>
          <w:sz w:val="6"/>
          <w:szCs w:val="6"/>
        </w:rPr>
      </w:pPr>
    </w:p>
    <w:p w14:paraId="3AFCCEF0" w14:textId="1A2B6D2A" w:rsidR="0038512F" w:rsidRPr="00235A0D" w:rsidRDefault="00814124" w:rsidP="0091138B">
      <w:pPr>
        <w:rPr>
          <w:sz w:val="16"/>
          <w:szCs w:val="16"/>
        </w:rPr>
      </w:pPr>
      <w:r w:rsidRPr="000D5D2F">
        <w:rPr>
          <w:noProof/>
        </w:rPr>
        <w:lastRenderedPageBreak/>
        <w:drawing>
          <wp:anchor distT="0" distB="0" distL="114300" distR="114300" simplePos="0" relativeHeight="251681792" behindDoc="0" locked="0" layoutInCell="1" allowOverlap="1" wp14:anchorId="47539A6F" wp14:editId="1CF3608A">
            <wp:simplePos x="0" y="0"/>
            <wp:positionH relativeFrom="column">
              <wp:posOffset>3267710</wp:posOffset>
            </wp:positionH>
            <wp:positionV relativeFrom="paragraph">
              <wp:posOffset>-76200</wp:posOffset>
            </wp:positionV>
            <wp:extent cx="4093210" cy="2425700"/>
            <wp:effectExtent l="0" t="0" r="2540" b="0"/>
            <wp:wrapNone/>
            <wp:docPr id="964493766" name="Picture 1" descr="A diagram of a tre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4493766" name="Picture 1" descr="A diagram of a tree&#10;&#10;Description automatically generated"/>
                    <pic:cNvPicPr/>
                  </pic:nvPicPr>
                  <pic:blipFill>
                    <a:blip r:embed="rId9"/>
                    <a:stretch>
                      <a:fillRect/>
                    </a:stretch>
                  </pic:blipFill>
                  <pic:spPr>
                    <a:xfrm>
                      <a:off x="0" y="0"/>
                      <a:ext cx="4093210" cy="2425700"/>
                    </a:xfrm>
                    <a:prstGeom prst="rect">
                      <a:avLst/>
                    </a:prstGeom>
                  </pic:spPr>
                </pic:pic>
              </a:graphicData>
            </a:graphic>
            <wp14:sizeRelH relativeFrom="page">
              <wp14:pctWidth>0</wp14:pctWidth>
            </wp14:sizeRelH>
            <wp14:sizeRelV relativeFrom="page">
              <wp14:pctHeight>0</wp14:pctHeight>
            </wp14:sizeRelV>
          </wp:anchor>
        </w:drawing>
      </w:r>
      <w:r w:rsidR="002F0F6A" w:rsidRPr="002F0F6A">
        <w:rPr>
          <w:noProof/>
          <w:sz w:val="6"/>
          <w:szCs w:val="6"/>
        </w:rPr>
        <w:drawing>
          <wp:inline distT="0" distB="0" distL="0" distR="0" wp14:anchorId="21339FEC" wp14:editId="548AE990">
            <wp:extent cx="3429000" cy="2160270"/>
            <wp:effectExtent l="0" t="0" r="0" b="0"/>
            <wp:docPr id="1879438977" name="Picture 1" descr="A diagram of a business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438977" name="Picture 1" descr="A diagram of a business process&#10;&#10;Description automatically generated"/>
                    <pic:cNvPicPr/>
                  </pic:nvPicPr>
                  <pic:blipFill>
                    <a:blip r:embed="rId10"/>
                    <a:stretch>
                      <a:fillRect/>
                    </a:stretch>
                  </pic:blipFill>
                  <pic:spPr>
                    <a:xfrm>
                      <a:off x="0" y="0"/>
                      <a:ext cx="3429000" cy="2160270"/>
                    </a:xfrm>
                    <a:prstGeom prst="rect">
                      <a:avLst/>
                    </a:prstGeom>
                  </pic:spPr>
                </pic:pic>
              </a:graphicData>
            </a:graphic>
          </wp:inline>
        </w:drawing>
      </w:r>
      <w:r w:rsidRPr="00814124">
        <w:rPr>
          <w:noProof/>
        </w:rPr>
        <w:t xml:space="preserve"> </w:t>
      </w:r>
    </w:p>
    <w:p w14:paraId="7E321C3C" w14:textId="77777777" w:rsidR="00235A0D" w:rsidRPr="00235A0D" w:rsidRDefault="00235A0D" w:rsidP="0091138B">
      <w:pPr>
        <w:rPr>
          <w:sz w:val="16"/>
          <w:szCs w:val="16"/>
        </w:rPr>
      </w:pPr>
    </w:p>
    <w:p w14:paraId="3507E5EF" w14:textId="1CD574ED" w:rsidR="0091138B" w:rsidRDefault="00235A0D" w:rsidP="0091138B">
      <w:pPr>
        <w:rPr>
          <w:sz w:val="16"/>
          <w:szCs w:val="16"/>
        </w:rPr>
      </w:pPr>
      <w:proofErr w:type="spellStart"/>
      <w:r w:rsidRPr="00235A0D">
        <w:rPr>
          <w:sz w:val="16"/>
          <w:szCs w:val="16"/>
        </w:rPr>
        <w:t>Assosication</w:t>
      </w:r>
      <w:proofErr w:type="spellEnd"/>
      <w:r w:rsidRPr="00235A0D">
        <w:rPr>
          <w:sz w:val="16"/>
          <w:szCs w:val="16"/>
        </w:rPr>
        <w:t xml:space="preserve"> </w:t>
      </w:r>
      <w:proofErr w:type="spellStart"/>
      <w:r>
        <w:rPr>
          <w:sz w:val="16"/>
          <w:szCs w:val="16"/>
        </w:rPr>
        <w:t>Aggeration</w:t>
      </w:r>
      <w:proofErr w:type="spellEnd"/>
      <w:r>
        <w:rPr>
          <w:sz w:val="16"/>
          <w:szCs w:val="16"/>
        </w:rPr>
        <w:t xml:space="preserve"> and composition between classes and relationship also multiplicity (Class Diagram ofc)</w:t>
      </w:r>
    </w:p>
    <w:p w14:paraId="6EA4932D" w14:textId="484FCF1D" w:rsidR="005D2E93" w:rsidRDefault="005D2E93" w:rsidP="0091138B">
      <w:pPr>
        <w:rPr>
          <w:sz w:val="16"/>
          <w:szCs w:val="16"/>
        </w:rPr>
      </w:pPr>
      <w:r>
        <w:rPr>
          <w:sz w:val="16"/>
          <w:szCs w:val="16"/>
        </w:rPr>
        <w:t>Component diagram check that too</w:t>
      </w:r>
    </w:p>
    <w:p w14:paraId="280A3C8C" w14:textId="77777777" w:rsidR="00AB6A62" w:rsidRDefault="00AB6A62" w:rsidP="0091138B">
      <w:pPr>
        <w:rPr>
          <w:sz w:val="16"/>
          <w:szCs w:val="16"/>
        </w:rPr>
      </w:pPr>
    </w:p>
    <w:p w14:paraId="56AA126B" w14:textId="77777777" w:rsidR="00AB6A62" w:rsidRPr="005D2E93" w:rsidRDefault="00AB6A62" w:rsidP="0091138B">
      <w:pPr>
        <w:rPr>
          <w:sz w:val="16"/>
          <w:szCs w:val="16"/>
        </w:rPr>
      </w:pPr>
      <w:r>
        <w:t xml:space="preserve">What you need to do here is to make sure that you have one example from each type of </w:t>
      </w:r>
      <w:proofErr w:type="gramStart"/>
      <w:r>
        <w:t>the diagram</w:t>
      </w:r>
      <w:proofErr w:type="gramEnd"/>
      <w:r>
        <w:t xml:space="preserve"> from the course. Where you need to mark every symbol </w:t>
      </w:r>
      <w:proofErr w:type="gramStart"/>
      <w:r>
        <w:t>meanings</w:t>
      </w:r>
      <w:proofErr w:type="gramEnd"/>
      <w:r>
        <w:t xml:space="preserve"> for example</w:t>
      </w:r>
    </w:p>
    <w:tbl>
      <w:tblPr>
        <w:tblW w:w="0" w:type="auto"/>
        <w:tblBorders>
          <w:top w:val="single" w:sz="4" w:space="0" w:color="002060"/>
          <w:left w:val="single" w:sz="4" w:space="0" w:color="002060"/>
          <w:bottom w:val="single" w:sz="4" w:space="0" w:color="002060"/>
          <w:right w:val="single" w:sz="4" w:space="0" w:color="002060"/>
          <w:insideH w:val="single" w:sz="4" w:space="0" w:color="002060"/>
          <w:insideV w:val="single" w:sz="4" w:space="0" w:color="002060"/>
        </w:tblBorders>
        <w:tblLayout w:type="fixed"/>
        <w:tblLook w:val="04A0" w:firstRow="1" w:lastRow="0" w:firstColumn="1" w:lastColumn="0" w:noHBand="0" w:noVBand="1"/>
      </w:tblPr>
      <w:tblGrid>
        <w:gridCol w:w="440"/>
        <w:gridCol w:w="636"/>
      </w:tblGrid>
      <w:tr w:rsidR="00AB6A62" w:rsidRPr="00841BCC" w14:paraId="239CA52F" w14:textId="77777777" w:rsidTr="000C7934">
        <w:trPr>
          <w:trHeight w:val="159"/>
        </w:trPr>
        <w:tc>
          <w:tcPr>
            <w:tcW w:w="440" w:type="dxa"/>
          </w:tcPr>
          <w:p w14:paraId="55916FDB" w14:textId="77777777" w:rsidR="00AB6A62" w:rsidRPr="001F10DB" w:rsidRDefault="00AB6A62" w:rsidP="000C7934">
            <w:pPr>
              <w:rPr>
                <w:b/>
                <w:bCs/>
                <w:sz w:val="6"/>
                <w:szCs w:val="6"/>
              </w:rPr>
            </w:pPr>
            <w:r w:rsidRPr="001F10DB">
              <w:rPr>
                <w:b/>
                <w:bCs/>
                <w:sz w:val="6"/>
                <w:szCs w:val="6"/>
              </w:rPr>
              <w:t>Term</w:t>
            </w:r>
          </w:p>
        </w:tc>
        <w:tc>
          <w:tcPr>
            <w:tcW w:w="636" w:type="dxa"/>
          </w:tcPr>
          <w:p w14:paraId="477D0E5B" w14:textId="77777777" w:rsidR="00AB6A62" w:rsidRPr="001F10DB" w:rsidRDefault="00AB6A62" w:rsidP="000C7934">
            <w:pPr>
              <w:rPr>
                <w:b/>
                <w:bCs/>
                <w:sz w:val="6"/>
                <w:szCs w:val="6"/>
              </w:rPr>
            </w:pPr>
            <w:r w:rsidRPr="001F10DB">
              <w:rPr>
                <w:b/>
                <w:bCs/>
                <w:sz w:val="6"/>
                <w:szCs w:val="6"/>
              </w:rPr>
              <w:t>Invoice</w:t>
            </w:r>
          </w:p>
        </w:tc>
      </w:tr>
      <w:tr w:rsidR="00AB6A62" w:rsidRPr="00841BCC" w14:paraId="5B4E3B91" w14:textId="77777777" w:rsidTr="000C7934">
        <w:trPr>
          <w:trHeight w:val="136"/>
        </w:trPr>
        <w:tc>
          <w:tcPr>
            <w:tcW w:w="440" w:type="dxa"/>
          </w:tcPr>
          <w:p w14:paraId="4B79B3AC" w14:textId="77777777" w:rsidR="00AB6A62" w:rsidRPr="001F10DB" w:rsidRDefault="00AB6A62" w:rsidP="000C7934">
            <w:pPr>
              <w:rPr>
                <w:b/>
                <w:bCs/>
                <w:sz w:val="6"/>
                <w:szCs w:val="6"/>
              </w:rPr>
            </w:pPr>
            <w:r w:rsidRPr="001F10DB">
              <w:rPr>
                <w:b/>
                <w:bCs/>
                <w:sz w:val="6"/>
                <w:szCs w:val="6"/>
              </w:rPr>
              <w:t>Synonyms</w:t>
            </w:r>
          </w:p>
        </w:tc>
        <w:tc>
          <w:tcPr>
            <w:tcW w:w="636" w:type="dxa"/>
          </w:tcPr>
          <w:p w14:paraId="16EE9EC9" w14:textId="77777777" w:rsidR="00AB6A62" w:rsidRPr="001F10DB" w:rsidRDefault="00AB6A62" w:rsidP="000C7934">
            <w:pPr>
              <w:rPr>
                <w:b/>
                <w:bCs/>
                <w:sz w:val="6"/>
                <w:szCs w:val="6"/>
              </w:rPr>
            </w:pPr>
          </w:p>
        </w:tc>
      </w:tr>
      <w:tr w:rsidR="00AB6A62" w:rsidRPr="00841BCC" w14:paraId="46BD6665" w14:textId="77777777" w:rsidTr="000C7934">
        <w:trPr>
          <w:trHeight w:val="267"/>
        </w:trPr>
        <w:tc>
          <w:tcPr>
            <w:tcW w:w="440" w:type="dxa"/>
          </w:tcPr>
          <w:p w14:paraId="63500C81" w14:textId="77777777" w:rsidR="00AB6A62" w:rsidRPr="001F10DB" w:rsidRDefault="00AB6A62" w:rsidP="000C7934">
            <w:pPr>
              <w:rPr>
                <w:b/>
                <w:bCs/>
                <w:sz w:val="6"/>
                <w:szCs w:val="6"/>
              </w:rPr>
            </w:pPr>
            <w:r w:rsidRPr="001F10DB">
              <w:rPr>
                <w:b/>
                <w:bCs/>
                <w:sz w:val="6"/>
                <w:szCs w:val="6"/>
              </w:rPr>
              <w:t>Shortcut</w:t>
            </w:r>
          </w:p>
        </w:tc>
        <w:tc>
          <w:tcPr>
            <w:tcW w:w="636" w:type="dxa"/>
          </w:tcPr>
          <w:p w14:paraId="10FCA11C" w14:textId="77777777" w:rsidR="00AB6A62" w:rsidRPr="001F10DB" w:rsidRDefault="00AB6A62" w:rsidP="000C7934">
            <w:pPr>
              <w:rPr>
                <w:b/>
                <w:bCs/>
                <w:sz w:val="6"/>
                <w:szCs w:val="6"/>
              </w:rPr>
            </w:pPr>
            <w:r w:rsidRPr="001F10DB">
              <w:rPr>
                <w:b/>
                <w:bCs/>
                <w:sz w:val="6"/>
                <w:szCs w:val="6"/>
              </w:rPr>
              <w:t>-</w:t>
            </w:r>
          </w:p>
        </w:tc>
      </w:tr>
      <w:tr w:rsidR="00AB6A62" w:rsidRPr="00841BCC" w14:paraId="68AB830E" w14:textId="77777777" w:rsidTr="000C7934">
        <w:trPr>
          <w:trHeight w:val="721"/>
        </w:trPr>
        <w:tc>
          <w:tcPr>
            <w:tcW w:w="440" w:type="dxa"/>
          </w:tcPr>
          <w:p w14:paraId="6B0E0582" w14:textId="77777777" w:rsidR="00AB6A62" w:rsidRPr="001F10DB" w:rsidRDefault="00AB6A62" w:rsidP="000C7934">
            <w:pPr>
              <w:rPr>
                <w:b/>
                <w:bCs/>
                <w:sz w:val="6"/>
                <w:szCs w:val="6"/>
              </w:rPr>
            </w:pPr>
            <w:r w:rsidRPr="001F10DB">
              <w:rPr>
                <w:b/>
                <w:bCs/>
                <w:sz w:val="6"/>
                <w:szCs w:val="6"/>
              </w:rPr>
              <w:t>Definition</w:t>
            </w:r>
          </w:p>
        </w:tc>
        <w:tc>
          <w:tcPr>
            <w:tcW w:w="636" w:type="dxa"/>
          </w:tcPr>
          <w:p w14:paraId="13F63DBF" w14:textId="77777777" w:rsidR="00AB6A62" w:rsidRPr="001F10DB" w:rsidRDefault="00AB6A62" w:rsidP="000C7934">
            <w:pPr>
              <w:rPr>
                <w:b/>
                <w:bCs/>
                <w:sz w:val="6"/>
                <w:szCs w:val="6"/>
              </w:rPr>
            </w:pPr>
            <w:r w:rsidRPr="001F10DB">
              <w:rPr>
                <w:b/>
                <w:bCs/>
                <w:sz w:val="6"/>
                <w:szCs w:val="6"/>
              </w:rPr>
              <w:t>Each invoice results from a contract. It invoices services rendered or deliveries and is addressed to a customer.</w:t>
            </w:r>
          </w:p>
        </w:tc>
      </w:tr>
      <w:tr w:rsidR="00AB6A62" w:rsidRPr="00841BCC" w14:paraId="0A106263" w14:textId="77777777" w:rsidTr="000C7934">
        <w:trPr>
          <w:trHeight w:val="2148"/>
        </w:trPr>
        <w:tc>
          <w:tcPr>
            <w:tcW w:w="440" w:type="dxa"/>
          </w:tcPr>
          <w:p w14:paraId="16CF928B" w14:textId="77777777" w:rsidR="00AB6A62" w:rsidRPr="001F10DB" w:rsidRDefault="00AB6A62" w:rsidP="000C7934">
            <w:pPr>
              <w:rPr>
                <w:b/>
                <w:bCs/>
                <w:sz w:val="6"/>
                <w:szCs w:val="6"/>
              </w:rPr>
            </w:pPr>
            <w:r w:rsidRPr="001F10DB">
              <w:rPr>
                <w:b/>
                <w:bCs/>
                <w:sz w:val="6"/>
                <w:szCs w:val="6"/>
              </w:rPr>
              <w:t>Delimitation</w:t>
            </w:r>
          </w:p>
        </w:tc>
        <w:tc>
          <w:tcPr>
            <w:tcW w:w="636" w:type="dxa"/>
          </w:tcPr>
          <w:p w14:paraId="3435ABE6" w14:textId="77777777" w:rsidR="00AB6A62" w:rsidRPr="001F10DB" w:rsidRDefault="00AB6A62" w:rsidP="000C7934">
            <w:pPr>
              <w:rPr>
                <w:b/>
                <w:bCs/>
                <w:sz w:val="6"/>
                <w:szCs w:val="6"/>
              </w:rPr>
            </w:pPr>
            <w:r w:rsidRPr="001F10DB">
              <w:rPr>
                <w:b/>
                <w:bCs/>
                <w:sz w:val="6"/>
                <w:szCs w:val="6"/>
              </w:rPr>
              <w:t>There are individual, monthly, partial and collective invoices. An invoice has an invoice recipient, a date, an invoice number, and invoice items that are used to list the individual services and deliveries to be billed for. Each item contains a description, a number, an individual amount and a total amount (item total). The invoice contains a final total (sum of all items). The sales tax is displayed separately for each item and all totals.</w:t>
            </w:r>
          </w:p>
        </w:tc>
      </w:tr>
      <w:tr w:rsidR="00AB6A62" w:rsidRPr="00841BCC" w14:paraId="56CEBFA8" w14:textId="77777777" w:rsidTr="000C7934">
        <w:trPr>
          <w:trHeight w:val="267"/>
        </w:trPr>
        <w:tc>
          <w:tcPr>
            <w:tcW w:w="440" w:type="dxa"/>
          </w:tcPr>
          <w:p w14:paraId="319B1C8C" w14:textId="77777777" w:rsidR="00AB6A62" w:rsidRPr="001F10DB" w:rsidRDefault="00AB6A62" w:rsidP="000C7934">
            <w:pPr>
              <w:rPr>
                <w:b/>
                <w:bCs/>
                <w:sz w:val="6"/>
                <w:szCs w:val="6"/>
              </w:rPr>
            </w:pPr>
            <w:r w:rsidRPr="001F10DB">
              <w:rPr>
                <w:b/>
                <w:bCs/>
                <w:sz w:val="6"/>
                <w:szCs w:val="6"/>
              </w:rPr>
              <w:t>Constraints</w:t>
            </w:r>
          </w:p>
        </w:tc>
        <w:tc>
          <w:tcPr>
            <w:tcW w:w="636" w:type="dxa"/>
          </w:tcPr>
          <w:p w14:paraId="26A3039F" w14:textId="77777777" w:rsidR="00AB6A62" w:rsidRPr="001F10DB" w:rsidRDefault="00AB6A62" w:rsidP="000C7934">
            <w:pPr>
              <w:rPr>
                <w:b/>
                <w:bCs/>
                <w:sz w:val="6"/>
                <w:szCs w:val="6"/>
              </w:rPr>
            </w:pPr>
            <w:r w:rsidRPr="001F10DB">
              <w:rPr>
                <w:b/>
                <w:bCs/>
                <w:sz w:val="6"/>
                <w:szCs w:val="6"/>
              </w:rPr>
              <w:t>-</w:t>
            </w:r>
          </w:p>
        </w:tc>
      </w:tr>
      <w:tr w:rsidR="00AB6A62" w:rsidRPr="00841BCC" w14:paraId="7B10B539" w14:textId="77777777" w:rsidTr="000C7934">
        <w:trPr>
          <w:trHeight w:val="340"/>
        </w:trPr>
        <w:tc>
          <w:tcPr>
            <w:tcW w:w="440" w:type="dxa"/>
          </w:tcPr>
          <w:p w14:paraId="549B6227" w14:textId="77777777" w:rsidR="00AB6A62" w:rsidRPr="001F10DB" w:rsidRDefault="00AB6A62" w:rsidP="000C7934">
            <w:pPr>
              <w:rPr>
                <w:b/>
                <w:bCs/>
                <w:sz w:val="6"/>
                <w:szCs w:val="6"/>
              </w:rPr>
            </w:pPr>
            <w:r w:rsidRPr="001F10DB">
              <w:rPr>
                <w:b/>
                <w:bCs/>
                <w:sz w:val="6"/>
                <w:szCs w:val="6"/>
              </w:rPr>
              <w:t>Contact person</w:t>
            </w:r>
          </w:p>
        </w:tc>
        <w:tc>
          <w:tcPr>
            <w:tcW w:w="636" w:type="dxa"/>
          </w:tcPr>
          <w:p w14:paraId="68114F01" w14:textId="77777777" w:rsidR="00AB6A62" w:rsidRPr="001F10DB" w:rsidRDefault="00AB6A62" w:rsidP="000C7934">
            <w:pPr>
              <w:rPr>
                <w:b/>
                <w:bCs/>
                <w:sz w:val="6"/>
                <w:szCs w:val="6"/>
              </w:rPr>
            </w:pPr>
            <w:r w:rsidRPr="001F10DB">
              <w:rPr>
                <w:b/>
                <w:bCs/>
                <w:sz w:val="6"/>
                <w:szCs w:val="6"/>
              </w:rPr>
              <w:t>-</w:t>
            </w:r>
          </w:p>
        </w:tc>
      </w:tr>
      <w:tr w:rsidR="00AB6A62" w:rsidRPr="00841BCC" w14:paraId="466CB0F6" w14:textId="77777777" w:rsidTr="000C7934">
        <w:trPr>
          <w:trHeight w:val="267"/>
        </w:trPr>
        <w:tc>
          <w:tcPr>
            <w:tcW w:w="440" w:type="dxa"/>
          </w:tcPr>
          <w:p w14:paraId="4B054012" w14:textId="77777777" w:rsidR="00AB6A62" w:rsidRPr="001F10DB" w:rsidRDefault="00AB6A62" w:rsidP="000C7934">
            <w:pPr>
              <w:rPr>
                <w:b/>
                <w:bCs/>
                <w:sz w:val="6"/>
                <w:szCs w:val="6"/>
              </w:rPr>
            </w:pPr>
            <w:r w:rsidRPr="001F10DB">
              <w:rPr>
                <w:b/>
                <w:bCs/>
                <w:sz w:val="6"/>
                <w:szCs w:val="6"/>
              </w:rPr>
              <w:t>Status</w:t>
            </w:r>
          </w:p>
        </w:tc>
        <w:tc>
          <w:tcPr>
            <w:tcW w:w="636" w:type="dxa"/>
          </w:tcPr>
          <w:p w14:paraId="2377CFD4" w14:textId="77777777" w:rsidR="00AB6A62" w:rsidRPr="001F10DB" w:rsidRDefault="00AB6A62" w:rsidP="000C7934">
            <w:pPr>
              <w:rPr>
                <w:b/>
                <w:bCs/>
                <w:sz w:val="6"/>
                <w:szCs w:val="6"/>
              </w:rPr>
            </w:pPr>
            <w:r w:rsidRPr="001F10DB">
              <w:rPr>
                <w:b/>
                <w:bCs/>
                <w:sz w:val="6"/>
                <w:szCs w:val="6"/>
              </w:rPr>
              <w:t>Final</w:t>
            </w:r>
          </w:p>
        </w:tc>
      </w:tr>
      <w:tr w:rsidR="00AB6A62" w:rsidRPr="00841BCC" w14:paraId="4DE3E3DD" w14:textId="77777777" w:rsidTr="000C7934">
        <w:trPr>
          <w:trHeight w:val="33"/>
        </w:trPr>
        <w:tc>
          <w:tcPr>
            <w:tcW w:w="440" w:type="dxa"/>
          </w:tcPr>
          <w:p w14:paraId="52CDA901" w14:textId="77777777" w:rsidR="00AB6A62" w:rsidRPr="001F10DB" w:rsidRDefault="00AB6A62" w:rsidP="000C7934">
            <w:pPr>
              <w:rPr>
                <w:b/>
                <w:bCs/>
                <w:sz w:val="6"/>
                <w:szCs w:val="6"/>
              </w:rPr>
            </w:pPr>
            <w:r w:rsidRPr="001F10DB">
              <w:rPr>
                <w:b/>
                <w:bCs/>
                <w:sz w:val="6"/>
                <w:szCs w:val="6"/>
              </w:rPr>
              <w:t>Changes</w:t>
            </w:r>
          </w:p>
        </w:tc>
        <w:tc>
          <w:tcPr>
            <w:tcW w:w="636" w:type="dxa"/>
            <w:shd w:val="clear" w:color="auto" w:fill="FFFFFF" w:themeFill="background1"/>
          </w:tcPr>
          <w:p w14:paraId="36D96AD3" w14:textId="77777777" w:rsidR="00AB6A62" w:rsidRPr="001F10DB" w:rsidRDefault="00AB6A62" w:rsidP="000C7934">
            <w:pPr>
              <w:rPr>
                <w:b/>
                <w:bCs/>
                <w:sz w:val="6"/>
                <w:szCs w:val="6"/>
              </w:rPr>
            </w:pPr>
            <w:r w:rsidRPr="001F10DB">
              <w:rPr>
                <w:b/>
                <w:bCs/>
                <w:sz w:val="6"/>
                <w:szCs w:val="6"/>
              </w:rPr>
              <w:t>...</w:t>
            </w:r>
          </w:p>
        </w:tc>
      </w:tr>
    </w:tbl>
    <w:p w14:paraId="391FFFAC" w14:textId="3B20069A" w:rsidR="00AB6A62" w:rsidRPr="005D2E93" w:rsidRDefault="00AB6A62" w:rsidP="0091138B">
      <w:pPr>
        <w:rPr>
          <w:sz w:val="16"/>
          <w:szCs w:val="16"/>
        </w:rPr>
      </w:pPr>
    </w:p>
    <w:sectPr w:rsidR="00AB6A62" w:rsidRPr="005D2E93" w:rsidSect="00AA71F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13175430">
    <w:abstractNumId w:val="8"/>
  </w:num>
  <w:num w:numId="2" w16cid:durableId="2026712389">
    <w:abstractNumId w:val="6"/>
  </w:num>
  <w:num w:numId="3" w16cid:durableId="1570072541">
    <w:abstractNumId w:val="5"/>
  </w:num>
  <w:num w:numId="4" w16cid:durableId="1666781854">
    <w:abstractNumId w:val="4"/>
  </w:num>
  <w:num w:numId="5" w16cid:durableId="733285515">
    <w:abstractNumId w:val="7"/>
  </w:num>
  <w:num w:numId="6" w16cid:durableId="1026755527">
    <w:abstractNumId w:val="3"/>
  </w:num>
  <w:num w:numId="7" w16cid:durableId="986279832">
    <w:abstractNumId w:val="2"/>
  </w:num>
  <w:num w:numId="8" w16cid:durableId="1667391774">
    <w:abstractNumId w:val="1"/>
  </w:num>
  <w:num w:numId="9" w16cid:durableId="10587433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6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117F0"/>
    <w:rsid w:val="0003193A"/>
    <w:rsid w:val="00034616"/>
    <w:rsid w:val="0006063C"/>
    <w:rsid w:val="00066A66"/>
    <w:rsid w:val="00080DDE"/>
    <w:rsid w:val="00085C92"/>
    <w:rsid w:val="00092CE2"/>
    <w:rsid w:val="000B7DCD"/>
    <w:rsid w:val="000D5D2F"/>
    <w:rsid w:val="000E04CB"/>
    <w:rsid w:val="000E21F3"/>
    <w:rsid w:val="00106ECC"/>
    <w:rsid w:val="00115AB3"/>
    <w:rsid w:val="00131AB7"/>
    <w:rsid w:val="00144E82"/>
    <w:rsid w:val="00147F3D"/>
    <w:rsid w:val="0015074B"/>
    <w:rsid w:val="00165070"/>
    <w:rsid w:val="00171B1D"/>
    <w:rsid w:val="001840DD"/>
    <w:rsid w:val="00187A7E"/>
    <w:rsid w:val="001C3F62"/>
    <w:rsid w:val="001E5D00"/>
    <w:rsid w:val="001F10DB"/>
    <w:rsid w:val="00201FED"/>
    <w:rsid w:val="00235A0D"/>
    <w:rsid w:val="00271B7A"/>
    <w:rsid w:val="002767B5"/>
    <w:rsid w:val="00281DC3"/>
    <w:rsid w:val="00293657"/>
    <w:rsid w:val="00295EBD"/>
    <w:rsid w:val="0029639D"/>
    <w:rsid w:val="002965FD"/>
    <w:rsid w:val="002B3880"/>
    <w:rsid w:val="002C2321"/>
    <w:rsid w:val="002C3734"/>
    <w:rsid w:val="002D7CD0"/>
    <w:rsid w:val="002F0F6A"/>
    <w:rsid w:val="002F3535"/>
    <w:rsid w:val="0030407A"/>
    <w:rsid w:val="003054B2"/>
    <w:rsid w:val="00310B38"/>
    <w:rsid w:val="00313CE0"/>
    <w:rsid w:val="0032663B"/>
    <w:rsid w:val="00326F90"/>
    <w:rsid w:val="00371760"/>
    <w:rsid w:val="00371D0F"/>
    <w:rsid w:val="003743FB"/>
    <w:rsid w:val="00375C66"/>
    <w:rsid w:val="0038512F"/>
    <w:rsid w:val="003859AB"/>
    <w:rsid w:val="00390B84"/>
    <w:rsid w:val="00394CBC"/>
    <w:rsid w:val="0039654B"/>
    <w:rsid w:val="003A5653"/>
    <w:rsid w:val="003B0CF9"/>
    <w:rsid w:val="003B152D"/>
    <w:rsid w:val="003B66F0"/>
    <w:rsid w:val="003B6C16"/>
    <w:rsid w:val="003C71B7"/>
    <w:rsid w:val="003D52E3"/>
    <w:rsid w:val="003D58CF"/>
    <w:rsid w:val="003D629D"/>
    <w:rsid w:val="003E441A"/>
    <w:rsid w:val="003F43F8"/>
    <w:rsid w:val="00401C0A"/>
    <w:rsid w:val="00423FCB"/>
    <w:rsid w:val="004821E3"/>
    <w:rsid w:val="00485CF6"/>
    <w:rsid w:val="004864ED"/>
    <w:rsid w:val="00495828"/>
    <w:rsid w:val="00497CB9"/>
    <w:rsid w:val="004A296E"/>
    <w:rsid w:val="004A6CED"/>
    <w:rsid w:val="004A6E63"/>
    <w:rsid w:val="004B637D"/>
    <w:rsid w:val="004C7055"/>
    <w:rsid w:val="004D121C"/>
    <w:rsid w:val="004E0C0D"/>
    <w:rsid w:val="004E4C4E"/>
    <w:rsid w:val="004F4D23"/>
    <w:rsid w:val="005152B0"/>
    <w:rsid w:val="00524148"/>
    <w:rsid w:val="005343B2"/>
    <w:rsid w:val="00541D7E"/>
    <w:rsid w:val="00543245"/>
    <w:rsid w:val="00543F41"/>
    <w:rsid w:val="00555380"/>
    <w:rsid w:val="005912CF"/>
    <w:rsid w:val="0059621E"/>
    <w:rsid w:val="005A4F55"/>
    <w:rsid w:val="005A5308"/>
    <w:rsid w:val="005C20C1"/>
    <w:rsid w:val="005D2E93"/>
    <w:rsid w:val="005D3F89"/>
    <w:rsid w:val="005F2B42"/>
    <w:rsid w:val="00601AE0"/>
    <w:rsid w:val="006416FE"/>
    <w:rsid w:val="00650F9E"/>
    <w:rsid w:val="00670D87"/>
    <w:rsid w:val="0067377C"/>
    <w:rsid w:val="00675727"/>
    <w:rsid w:val="00695562"/>
    <w:rsid w:val="006A74CF"/>
    <w:rsid w:val="006B1C88"/>
    <w:rsid w:val="006B4E7D"/>
    <w:rsid w:val="006C377A"/>
    <w:rsid w:val="006E14C5"/>
    <w:rsid w:val="006E1759"/>
    <w:rsid w:val="006E323B"/>
    <w:rsid w:val="006E6B4B"/>
    <w:rsid w:val="006F64E5"/>
    <w:rsid w:val="007336BF"/>
    <w:rsid w:val="007347C7"/>
    <w:rsid w:val="00737751"/>
    <w:rsid w:val="007627D0"/>
    <w:rsid w:val="007738BA"/>
    <w:rsid w:val="00780634"/>
    <w:rsid w:val="00791F0A"/>
    <w:rsid w:val="007B2CE9"/>
    <w:rsid w:val="007B67C0"/>
    <w:rsid w:val="007C5961"/>
    <w:rsid w:val="00806F85"/>
    <w:rsid w:val="0081196A"/>
    <w:rsid w:val="00814124"/>
    <w:rsid w:val="00815A8B"/>
    <w:rsid w:val="008326C3"/>
    <w:rsid w:val="00836A22"/>
    <w:rsid w:val="00851A0C"/>
    <w:rsid w:val="00851F6A"/>
    <w:rsid w:val="00854CF8"/>
    <w:rsid w:val="00863FCE"/>
    <w:rsid w:val="00882BBD"/>
    <w:rsid w:val="00897998"/>
    <w:rsid w:val="008A5386"/>
    <w:rsid w:val="008C3DEA"/>
    <w:rsid w:val="008D7B62"/>
    <w:rsid w:val="008E1985"/>
    <w:rsid w:val="008E68E5"/>
    <w:rsid w:val="008F64AE"/>
    <w:rsid w:val="0091138B"/>
    <w:rsid w:val="00913985"/>
    <w:rsid w:val="00921DE5"/>
    <w:rsid w:val="00922E29"/>
    <w:rsid w:val="00930D28"/>
    <w:rsid w:val="00931914"/>
    <w:rsid w:val="00943364"/>
    <w:rsid w:val="00950C2C"/>
    <w:rsid w:val="0095694C"/>
    <w:rsid w:val="00960B29"/>
    <w:rsid w:val="009611E5"/>
    <w:rsid w:val="00966697"/>
    <w:rsid w:val="00970C53"/>
    <w:rsid w:val="00974B25"/>
    <w:rsid w:val="00974D09"/>
    <w:rsid w:val="00986268"/>
    <w:rsid w:val="009A1538"/>
    <w:rsid w:val="009A4703"/>
    <w:rsid w:val="009B0A98"/>
    <w:rsid w:val="009C1634"/>
    <w:rsid w:val="009C56CA"/>
    <w:rsid w:val="009D7099"/>
    <w:rsid w:val="009F0D09"/>
    <w:rsid w:val="009F3F6C"/>
    <w:rsid w:val="00A100DF"/>
    <w:rsid w:val="00A34830"/>
    <w:rsid w:val="00A56BC9"/>
    <w:rsid w:val="00A72B0A"/>
    <w:rsid w:val="00A73C94"/>
    <w:rsid w:val="00A80B65"/>
    <w:rsid w:val="00A812AC"/>
    <w:rsid w:val="00A829CC"/>
    <w:rsid w:val="00A86631"/>
    <w:rsid w:val="00A8665D"/>
    <w:rsid w:val="00A94EB0"/>
    <w:rsid w:val="00A97B92"/>
    <w:rsid w:val="00AA1D8D"/>
    <w:rsid w:val="00AA71F7"/>
    <w:rsid w:val="00AA7FCC"/>
    <w:rsid w:val="00AB2E68"/>
    <w:rsid w:val="00AB6A62"/>
    <w:rsid w:val="00AC0805"/>
    <w:rsid w:val="00B03FBC"/>
    <w:rsid w:val="00B0531A"/>
    <w:rsid w:val="00B46418"/>
    <w:rsid w:val="00B47730"/>
    <w:rsid w:val="00B50228"/>
    <w:rsid w:val="00B52FE6"/>
    <w:rsid w:val="00B57294"/>
    <w:rsid w:val="00B57C9E"/>
    <w:rsid w:val="00B73A9E"/>
    <w:rsid w:val="00B937B1"/>
    <w:rsid w:val="00B9678F"/>
    <w:rsid w:val="00BA04C3"/>
    <w:rsid w:val="00BB3316"/>
    <w:rsid w:val="00BC040B"/>
    <w:rsid w:val="00C006CB"/>
    <w:rsid w:val="00C0646F"/>
    <w:rsid w:val="00C06E2A"/>
    <w:rsid w:val="00C17522"/>
    <w:rsid w:val="00C41E87"/>
    <w:rsid w:val="00C44748"/>
    <w:rsid w:val="00C513CB"/>
    <w:rsid w:val="00C53EFD"/>
    <w:rsid w:val="00C5622B"/>
    <w:rsid w:val="00C64A9C"/>
    <w:rsid w:val="00C85FF6"/>
    <w:rsid w:val="00C933CF"/>
    <w:rsid w:val="00C93C50"/>
    <w:rsid w:val="00CA0A7D"/>
    <w:rsid w:val="00CB0664"/>
    <w:rsid w:val="00CB3823"/>
    <w:rsid w:val="00CB3B0C"/>
    <w:rsid w:val="00CD4A69"/>
    <w:rsid w:val="00CF2C75"/>
    <w:rsid w:val="00D14036"/>
    <w:rsid w:val="00D2126A"/>
    <w:rsid w:val="00D51424"/>
    <w:rsid w:val="00D5474F"/>
    <w:rsid w:val="00D60384"/>
    <w:rsid w:val="00D71C7D"/>
    <w:rsid w:val="00D87A61"/>
    <w:rsid w:val="00D943C6"/>
    <w:rsid w:val="00DB5EC5"/>
    <w:rsid w:val="00DC392B"/>
    <w:rsid w:val="00DE58AD"/>
    <w:rsid w:val="00E017C2"/>
    <w:rsid w:val="00E06011"/>
    <w:rsid w:val="00E10C71"/>
    <w:rsid w:val="00E328DD"/>
    <w:rsid w:val="00E718E0"/>
    <w:rsid w:val="00E71E22"/>
    <w:rsid w:val="00EA4575"/>
    <w:rsid w:val="00F03EB7"/>
    <w:rsid w:val="00F045BB"/>
    <w:rsid w:val="00F14DB1"/>
    <w:rsid w:val="00F16365"/>
    <w:rsid w:val="00F210E7"/>
    <w:rsid w:val="00F54C0F"/>
    <w:rsid w:val="00F74FAD"/>
    <w:rsid w:val="00F806E0"/>
    <w:rsid w:val="00FA790A"/>
    <w:rsid w:val="00FC693F"/>
    <w:rsid w:val="00FC7C52"/>
    <w:rsid w:val="00FD080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E2BCB5"/>
  <w14:defaultImageDpi w14:val="300"/>
  <w15:docId w15:val="{D6A17EAD-E022-4231-9324-BC8095459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B1C88"/>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91138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73871">
      <w:bodyDiv w:val="1"/>
      <w:marLeft w:val="0"/>
      <w:marRight w:val="0"/>
      <w:marTop w:val="0"/>
      <w:marBottom w:val="0"/>
      <w:divBdr>
        <w:top w:val="none" w:sz="0" w:space="0" w:color="auto"/>
        <w:left w:val="none" w:sz="0" w:space="0" w:color="auto"/>
        <w:bottom w:val="none" w:sz="0" w:space="0" w:color="auto"/>
        <w:right w:val="none" w:sz="0" w:space="0" w:color="auto"/>
      </w:divBdr>
      <w:divsChild>
        <w:div w:id="1088430039">
          <w:marLeft w:val="0"/>
          <w:marRight w:val="0"/>
          <w:marTop w:val="0"/>
          <w:marBottom w:val="360"/>
          <w:divBdr>
            <w:top w:val="none" w:sz="0" w:space="0" w:color="auto"/>
            <w:left w:val="none" w:sz="0" w:space="0" w:color="auto"/>
            <w:bottom w:val="none" w:sz="0" w:space="0" w:color="auto"/>
            <w:right w:val="none" w:sz="0" w:space="0" w:color="auto"/>
          </w:divBdr>
        </w:div>
      </w:divsChild>
    </w:div>
    <w:div w:id="78869478">
      <w:bodyDiv w:val="1"/>
      <w:marLeft w:val="0"/>
      <w:marRight w:val="0"/>
      <w:marTop w:val="0"/>
      <w:marBottom w:val="0"/>
      <w:divBdr>
        <w:top w:val="none" w:sz="0" w:space="0" w:color="auto"/>
        <w:left w:val="none" w:sz="0" w:space="0" w:color="auto"/>
        <w:bottom w:val="none" w:sz="0" w:space="0" w:color="auto"/>
        <w:right w:val="none" w:sz="0" w:space="0" w:color="auto"/>
      </w:divBdr>
    </w:div>
    <w:div w:id="213394647">
      <w:bodyDiv w:val="1"/>
      <w:marLeft w:val="0"/>
      <w:marRight w:val="0"/>
      <w:marTop w:val="0"/>
      <w:marBottom w:val="0"/>
      <w:divBdr>
        <w:top w:val="none" w:sz="0" w:space="0" w:color="auto"/>
        <w:left w:val="none" w:sz="0" w:space="0" w:color="auto"/>
        <w:bottom w:val="none" w:sz="0" w:space="0" w:color="auto"/>
        <w:right w:val="none" w:sz="0" w:space="0" w:color="auto"/>
      </w:divBdr>
      <w:divsChild>
        <w:div w:id="453062014">
          <w:marLeft w:val="0"/>
          <w:marRight w:val="0"/>
          <w:marTop w:val="0"/>
          <w:marBottom w:val="432"/>
          <w:divBdr>
            <w:top w:val="none" w:sz="0" w:space="0" w:color="auto"/>
            <w:left w:val="none" w:sz="0" w:space="0" w:color="auto"/>
            <w:bottom w:val="none" w:sz="0" w:space="0" w:color="auto"/>
            <w:right w:val="none" w:sz="0" w:space="0" w:color="auto"/>
          </w:divBdr>
          <w:divsChild>
            <w:div w:id="1074090868">
              <w:marLeft w:val="0"/>
              <w:marRight w:val="0"/>
              <w:marTop w:val="0"/>
              <w:marBottom w:val="0"/>
              <w:divBdr>
                <w:top w:val="none" w:sz="0" w:space="0" w:color="auto"/>
                <w:left w:val="none" w:sz="0" w:space="0" w:color="auto"/>
                <w:bottom w:val="none" w:sz="0" w:space="0" w:color="auto"/>
                <w:right w:val="none" w:sz="0" w:space="0" w:color="auto"/>
              </w:divBdr>
              <w:divsChild>
                <w:div w:id="1452094449">
                  <w:marLeft w:val="0"/>
                  <w:marRight w:val="0"/>
                  <w:marTop w:val="0"/>
                  <w:marBottom w:val="0"/>
                  <w:divBdr>
                    <w:top w:val="single" w:sz="2" w:space="0" w:color="FBE8CD"/>
                    <w:left w:val="single" w:sz="2" w:space="0" w:color="FBE8CD"/>
                    <w:bottom w:val="single" w:sz="2" w:space="0" w:color="FBE8CD"/>
                    <w:right w:val="single" w:sz="2" w:space="0" w:color="FBE8CD"/>
                  </w:divBdr>
                  <w:divsChild>
                    <w:div w:id="1516651824">
                      <w:marLeft w:val="0"/>
                      <w:marRight w:val="0"/>
                      <w:marTop w:val="0"/>
                      <w:marBottom w:val="120"/>
                      <w:divBdr>
                        <w:top w:val="none" w:sz="0" w:space="0" w:color="auto"/>
                        <w:left w:val="none" w:sz="0" w:space="0" w:color="auto"/>
                        <w:bottom w:val="none" w:sz="0" w:space="0" w:color="auto"/>
                        <w:right w:val="none" w:sz="0" w:space="0" w:color="auto"/>
                      </w:divBdr>
                      <w:divsChild>
                        <w:div w:id="91825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78992009">
      <w:bodyDiv w:val="1"/>
      <w:marLeft w:val="0"/>
      <w:marRight w:val="0"/>
      <w:marTop w:val="0"/>
      <w:marBottom w:val="0"/>
      <w:divBdr>
        <w:top w:val="none" w:sz="0" w:space="0" w:color="auto"/>
        <w:left w:val="none" w:sz="0" w:space="0" w:color="auto"/>
        <w:bottom w:val="none" w:sz="0" w:space="0" w:color="auto"/>
        <w:right w:val="none" w:sz="0" w:space="0" w:color="auto"/>
      </w:divBdr>
    </w:div>
    <w:div w:id="525749391">
      <w:bodyDiv w:val="1"/>
      <w:marLeft w:val="0"/>
      <w:marRight w:val="0"/>
      <w:marTop w:val="0"/>
      <w:marBottom w:val="0"/>
      <w:divBdr>
        <w:top w:val="none" w:sz="0" w:space="0" w:color="auto"/>
        <w:left w:val="none" w:sz="0" w:space="0" w:color="auto"/>
        <w:bottom w:val="none" w:sz="0" w:space="0" w:color="auto"/>
        <w:right w:val="none" w:sz="0" w:space="0" w:color="auto"/>
      </w:divBdr>
    </w:div>
    <w:div w:id="635719760">
      <w:bodyDiv w:val="1"/>
      <w:marLeft w:val="0"/>
      <w:marRight w:val="0"/>
      <w:marTop w:val="0"/>
      <w:marBottom w:val="0"/>
      <w:divBdr>
        <w:top w:val="none" w:sz="0" w:space="0" w:color="auto"/>
        <w:left w:val="none" w:sz="0" w:space="0" w:color="auto"/>
        <w:bottom w:val="none" w:sz="0" w:space="0" w:color="auto"/>
        <w:right w:val="none" w:sz="0" w:space="0" w:color="auto"/>
      </w:divBdr>
      <w:divsChild>
        <w:div w:id="1656642858">
          <w:marLeft w:val="0"/>
          <w:marRight w:val="0"/>
          <w:marTop w:val="0"/>
          <w:marBottom w:val="360"/>
          <w:divBdr>
            <w:top w:val="none" w:sz="0" w:space="0" w:color="auto"/>
            <w:left w:val="none" w:sz="0" w:space="0" w:color="auto"/>
            <w:bottom w:val="none" w:sz="0" w:space="0" w:color="auto"/>
            <w:right w:val="none" w:sz="0" w:space="0" w:color="auto"/>
          </w:divBdr>
        </w:div>
      </w:divsChild>
    </w:div>
    <w:div w:id="767241187">
      <w:bodyDiv w:val="1"/>
      <w:marLeft w:val="0"/>
      <w:marRight w:val="0"/>
      <w:marTop w:val="0"/>
      <w:marBottom w:val="0"/>
      <w:divBdr>
        <w:top w:val="none" w:sz="0" w:space="0" w:color="auto"/>
        <w:left w:val="none" w:sz="0" w:space="0" w:color="auto"/>
        <w:bottom w:val="none" w:sz="0" w:space="0" w:color="auto"/>
        <w:right w:val="none" w:sz="0" w:space="0" w:color="auto"/>
      </w:divBdr>
      <w:divsChild>
        <w:div w:id="277611224">
          <w:marLeft w:val="0"/>
          <w:marRight w:val="0"/>
          <w:marTop w:val="0"/>
          <w:marBottom w:val="0"/>
          <w:divBdr>
            <w:top w:val="none" w:sz="0" w:space="0" w:color="auto"/>
            <w:left w:val="none" w:sz="0" w:space="0" w:color="auto"/>
            <w:bottom w:val="none" w:sz="0" w:space="0" w:color="auto"/>
            <w:right w:val="none" w:sz="0" w:space="0" w:color="auto"/>
          </w:divBdr>
        </w:div>
      </w:divsChild>
    </w:div>
    <w:div w:id="869802229">
      <w:bodyDiv w:val="1"/>
      <w:marLeft w:val="0"/>
      <w:marRight w:val="0"/>
      <w:marTop w:val="0"/>
      <w:marBottom w:val="0"/>
      <w:divBdr>
        <w:top w:val="none" w:sz="0" w:space="0" w:color="auto"/>
        <w:left w:val="none" w:sz="0" w:space="0" w:color="auto"/>
        <w:bottom w:val="none" w:sz="0" w:space="0" w:color="auto"/>
        <w:right w:val="none" w:sz="0" w:space="0" w:color="auto"/>
      </w:divBdr>
      <w:divsChild>
        <w:div w:id="1486432183">
          <w:marLeft w:val="0"/>
          <w:marRight w:val="0"/>
          <w:marTop w:val="0"/>
          <w:marBottom w:val="360"/>
          <w:divBdr>
            <w:top w:val="none" w:sz="0" w:space="0" w:color="auto"/>
            <w:left w:val="none" w:sz="0" w:space="0" w:color="auto"/>
            <w:bottom w:val="none" w:sz="0" w:space="0" w:color="auto"/>
            <w:right w:val="none" w:sz="0" w:space="0" w:color="auto"/>
          </w:divBdr>
        </w:div>
      </w:divsChild>
    </w:div>
    <w:div w:id="1064841967">
      <w:bodyDiv w:val="1"/>
      <w:marLeft w:val="0"/>
      <w:marRight w:val="0"/>
      <w:marTop w:val="0"/>
      <w:marBottom w:val="0"/>
      <w:divBdr>
        <w:top w:val="none" w:sz="0" w:space="0" w:color="auto"/>
        <w:left w:val="none" w:sz="0" w:space="0" w:color="auto"/>
        <w:bottom w:val="none" w:sz="0" w:space="0" w:color="auto"/>
        <w:right w:val="none" w:sz="0" w:space="0" w:color="auto"/>
      </w:divBdr>
    </w:div>
    <w:div w:id="1144275562">
      <w:bodyDiv w:val="1"/>
      <w:marLeft w:val="0"/>
      <w:marRight w:val="0"/>
      <w:marTop w:val="0"/>
      <w:marBottom w:val="0"/>
      <w:divBdr>
        <w:top w:val="none" w:sz="0" w:space="0" w:color="auto"/>
        <w:left w:val="none" w:sz="0" w:space="0" w:color="auto"/>
        <w:bottom w:val="none" w:sz="0" w:space="0" w:color="auto"/>
        <w:right w:val="none" w:sz="0" w:space="0" w:color="auto"/>
      </w:divBdr>
      <w:divsChild>
        <w:div w:id="701125961">
          <w:marLeft w:val="0"/>
          <w:marRight w:val="0"/>
          <w:marTop w:val="0"/>
          <w:marBottom w:val="432"/>
          <w:divBdr>
            <w:top w:val="none" w:sz="0" w:space="0" w:color="auto"/>
            <w:left w:val="none" w:sz="0" w:space="0" w:color="auto"/>
            <w:bottom w:val="none" w:sz="0" w:space="0" w:color="auto"/>
            <w:right w:val="none" w:sz="0" w:space="0" w:color="auto"/>
          </w:divBdr>
          <w:divsChild>
            <w:div w:id="820200410">
              <w:marLeft w:val="0"/>
              <w:marRight w:val="0"/>
              <w:marTop w:val="0"/>
              <w:marBottom w:val="0"/>
              <w:divBdr>
                <w:top w:val="none" w:sz="0" w:space="0" w:color="auto"/>
                <w:left w:val="none" w:sz="0" w:space="0" w:color="auto"/>
                <w:bottom w:val="none" w:sz="0" w:space="0" w:color="auto"/>
                <w:right w:val="none" w:sz="0" w:space="0" w:color="auto"/>
              </w:divBdr>
              <w:divsChild>
                <w:div w:id="36980115">
                  <w:marLeft w:val="0"/>
                  <w:marRight w:val="0"/>
                  <w:marTop w:val="0"/>
                  <w:marBottom w:val="0"/>
                  <w:divBdr>
                    <w:top w:val="single" w:sz="2" w:space="0" w:color="FBE8CD"/>
                    <w:left w:val="single" w:sz="2" w:space="0" w:color="FBE8CD"/>
                    <w:bottom w:val="single" w:sz="2" w:space="0" w:color="FBE8CD"/>
                    <w:right w:val="single" w:sz="2" w:space="0" w:color="FBE8CD"/>
                  </w:divBdr>
                  <w:divsChild>
                    <w:div w:id="927154174">
                      <w:marLeft w:val="0"/>
                      <w:marRight w:val="0"/>
                      <w:marTop w:val="0"/>
                      <w:marBottom w:val="120"/>
                      <w:divBdr>
                        <w:top w:val="none" w:sz="0" w:space="0" w:color="auto"/>
                        <w:left w:val="none" w:sz="0" w:space="0" w:color="auto"/>
                        <w:bottom w:val="none" w:sz="0" w:space="0" w:color="auto"/>
                        <w:right w:val="none" w:sz="0" w:space="0" w:color="auto"/>
                      </w:divBdr>
                      <w:divsChild>
                        <w:div w:id="394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465573">
      <w:bodyDiv w:val="1"/>
      <w:marLeft w:val="0"/>
      <w:marRight w:val="0"/>
      <w:marTop w:val="0"/>
      <w:marBottom w:val="0"/>
      <w:divBdr>
        <w:top w:val="none" w:sz="0" w:space="0" w:color="auto"/>
        <w:left w:val="none" w:sz="0" w:space="0" w:color="auto"/>
        <w:bottom w:val="none" w:sz="0" w:space="0" w:color="auto"/>
        <w:right w:val="none" w:sz="0" w:space="0" w:color="auto"/>
      </w:divBdr>
    </w:div>
    <w:div w:id="1230773390">
      <w:bodyDiv w:val="1"/>
      <w:marLeft w:val="0"/>
      <w:marRight w:val="0"/>
      <w:marTop w:val="0"/>
      <w:marBottom w:val="0"/>
      <w:divBdr>
        <w:top w:val="none" w:sz="0" w:space="0" w:color="auto"/>
        <w:left w:val="none" w:sz="0" w:space="0" w:color="auto"/>
        <w:bottom w:val="none" w:sz="0" w:space="0" w:color="auto"/>
        <w:right w:val="none" w:sz="0" w:space="0" w:color="auto"/>
      </w:divBdr>
      <w:divsChild>
        <w:div w:id="673650294">
          <w:marLeft w:val="0"/>
          <w:marRight w:val="0"/>
          <w:marTop w:val="0"/>
          <w:marBottom w:val="360"/>
          <w:divBdr>
            <w:top w:val="none" w:sz="0" w:space="0" w:color="auto"/>
            <w:left w:val="none" w:sz="0" w:space="0" w:color="auto"/>
            <w:bottom w:val="none" w:sz="0" w:space="0" w:color="auto"/>
            <w:right w:val="none" w:sz="0" w:space="0" w:color="auto"/>
          </w:divBdr>
        </w:div>
      </w:divsChild>
    </w:div>
    <w:div w:id="1313214719">
      <w:bodyDiv w:val="1"/>
      <w:marLeft w:val="0"/>
      <w:marRight w:val="0"/>
      <w:marTop w:val="0"/>
      <w:marBottom w:val="0"/>
      <w:divBdr>
        <w:top w:val="none" w:sz="0" w:space="0" w:color="auto"/>
        <w:left w:val="none" w:sz="0" w:space="0" w:color="auto"/>
        <w:bottom w:val="none" w:sz="0" w:space="0" w:color="auto"/>
        <w:right w:val="none" w:sz="0" w:space="0" w:color="auto"/>
      </w:divBdr>
    </w:div>
    <w:div w:id="1403524625">
      <w:bodyDiv w:val="1"/>
      <w:marLeft w:val="0"/>
      <w:marRight w:val="0"/>
      <w:marTop w:val="0"/>
      <w:marBottom w:val="0"/>
      <w:divBdr>
        <w:top w:val="none" w:sz="0" w:space="0" w:color="auto"/>
        <w:left w:val="none" w:sz="0" w:space="0" w:color="auto"/>
        <w:bottom w:val="none" w:sz="0" w:space="0" w:color="auto"/>
        <w:right w:val="none" w:sz="0" w:space="0" w:color="auto"/>
      </w:divBdr>
      <w:divsChild>
        <w:div w:id="2095393390">
          <w:marLeft w:val="0"/>
          <w:marRight w:val="0"/>
          <w:marTop w:val="0"/>
          <w:marBottom w:val="360"/>
          <w:divBdr>
            <w:top w:val="none" w:sz="0" w:space="0" w:color="auto"/>
            <w:left w:val="none" w:sz="0" w:space="0" w:color="auto"/>
            <w:bottom w:val="none" w:sz="0" w:space="0" w:color="auto"/>
            <w:right w:val="none" w:sz="0" w:space="0" w:color="auto"/>
          </w:divBdr>
        </w:div>
      </w:divsChild>
    </w:div>
    <w:div w:id="1527598376">
      <w:bodyDiv w:val="1"/>
      <w:marLeft w:val="0"/>
      <w:marRight w:val="0"/>
      <w:marTop w:val="0"/>
      <w:marBottom w:val="0"/>
      <w:divBdr>
        <w:top w:val="none" w:sz="0" w:space="0" w:color="auto"/>
        <w:left w:val="none" w:sz="0" w:space="0" w:color="auto"/>
        <w:bottom w:val="none" w:sz="0" w:space="0" w:color="auto"/>
        <w:right w:val="none" w:sz="0" w:space="0" w:color="auto"/>
      </w:divBdr>
      <w:divsChild>
        <w:div w:id="182521652">
          <w:marLeft w:val="0"/>
          <w:marRight w:val="0"/>
          <w:marTop w:val="0"/>
          <w:marBottom w:val="432"/>
          <w:divBdr>
            <w:top w:val="none" w:sz="0" w:space="0" w:color="auto"/>
            <w:left w:val="none" w:sz="0" w:space="0" w:color="auto"/>
            <w:bottom w:val="none" w:sz="0" w:space="0" w:color="auto"/>
            <w:right w:val="none" w:sz="0" w:space="0" w:color="auto"/>
          </w:divBdr>
          <w:divsChild>
            <w:div w:id="1049840158">
              <w:marLeft w:val="2040"/>
              <w:marRight w:val="0"/>
              <w:marTop w:val="0"/>
              <w:marBottom w:val="0"/>
              <w:divBdr>
                <w:top w:val="none" w:sz="0" w:space="0" w:color="auto"/>
                <w:left w:val="none" w:sz="0" w:space="0" w:color="auto"/>
                <w:bottom w:val="none" w:sz="0" w:space="0" w:color="auto"/>
                <w:right w:val="none" w:sz="0" w:space="0" w:color="auto"/>
              </w:divBdr>
              <w:divsChild>
                <w:div w:id="159933085">
                  <w:marLeft w:val="0"/>
                  <w:marRight w:val="0"/>
                  <w:marTop w:val="0"/>
                  <w:marBottom w:val="0"/>
                  <w:divBdr>
                    <w:top w:val="single" w:sz="2" w:space="0" w:color="FBE8CD"/>
                    <w:left w:val="single" w:sz="2" w:space="0" w:color="FBE8CD"/>
                    <w:bottom w:val="single" w:sz="2" w:space="0" w:color="FBE8CD"/>
                    <w:right w:val="single" w:sz="2" w:space="0" w:color="FBE8CD"/>
                  </w:divBdr>
                  <w:divsChild>
                    <w:div w:id="35473844">
                      <w:marLeft w:val="0"/>
                      <w:marRight w:val="0"/>
                      <w:marTop w:val="0"/>
                      <w:marBottom w:val="120"/>
                      <w:divBdr>
                        <w:top w:val="none" w:sz="0" w:space="0" w:color="auto"/>
                        <w:left w:val="none" w:sz="0" w:space="0" w:color="auto"/>
                        <w:bottom w:val="none" w:sz="0" w:space="0" w:color="auto"/>
                        <w:right w:val="none" w:sz="0" w:space="0" w:color="auto"/>
                      </w:divBdr>
                      <w:divsChild>
                        <w:div w:id="1331370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5170954">
      <w:bodyDiv w:val="1"/>
      <w:marLeft w:val="0"/>
      <w:marRight w:val="0"/>
      <w:marTop w:val="0"/>
      <w:marBottom w:val="0"/>
      <w:divBdr>
        <w:top w:val="none" w:sz="0" w:space="0" w:color="auto"/>
        <w:left w:val="none" w:sz="0" w:space="0" w:color="auto"/>
        <w:bottom w:val="none" w:sz="0" w:space="0" w:color="auto"/>
        <w:right w:val="none" w:sz="0" w:space="0" w:color="auto"/>
      </w:divBdr>
      <w:divsChild>
        <w:div w:id="1074819986">
          <w:marLeft w:val="0"/>
          <w:marRight w:val="0"/>
          <w:marTop w:val="0"/>
          <w:marBottom w:val="360"/>
          <w:divBdr>
            <w:top w:val="none" w:sz="0" w:space="0" w:color="auto"/>
            <w:left w:val="none" w:sz="0" w:space="0" w:color="auto"/>
            <w:bottom w:val="none" w:sz="0" w:space="0" w:color="auto"/>
            <w:right w:val="none" w:sz="0" w:space="0" w:color="auto"/>
          </w:divBdr>
        </w:div>
      </w:divsChild>
    </w:div>
    <w:div w:id="1569341810">
      <w:bodyDiv w:val="1"/>
      <w:marLeft w:val="0"/>
      <w:marRight w:val="0"/>
      <w:marTop w:val="0"/>
      <w:marBottom w:val="0"/>
      <w:divBdr>
        <w:top w:val="none" w:sz="0" w:space="0" w:color="auto"/>
        <w:left w:val="none" w:sz="0" w:space="0" w:color="auto"/>
        <w:bottom w:val="none" w:sz="0" w:space="0" w:color="auto"/>
        <w:right w:val="none" w:sz="0" w:space="0" w:color="auto"/>
      </w:divBdr>
    </w:div>
    <w:div w:id="1614941587">
      <w:bodyDiv w:val="1"/>
      <w:marLeft w:val="0"/>
      <w:marRight w:val="0"/>
      <w:marTop w:val="0"/>
      <w:marBottom w:val="0"/>
      <w:divBdr>
        <w:top w:val="none" w:sz="0" w:space="0" w:color="auto"/>
        <w:left w:val="none" w:sz="0" w:space="0" w:color="auto"/>
        <w:bottom w:val="none" w:sz="0" w:space="0" w:color="auto"/>
        <w:right w:val="none" w:sz="0" w:space="0" w:color="auto"/>
      </w:divBdr>
    </w:div>
    <w:div w:id="1619875031">
      <w:bodyDiv w:val="1"/>
      <w:marLeft w:val="0"/>
      <w:marRight w:val="0"/>
      <w:marTop w:val="0"/>
      <w:marBottom w:val="0"/>
      <w:divBdr>
        <w:top w:val="none" w:sz="0" w:space="0" w:color="auto"/>
        <w:left w:val="none" w:sz="0" w:space="0" w:color="auto"/>
        <w:bottom w:val="none" w:sz="0" w:space="0" w:color="auto"/>
        <w:right w:val="none" w:sz="0" w:space="0" w:color="auto"/>
      </w:divBdr>
    </w:div>
    <w:div w:id="1624463757">
      <w:bodyDiv w:val="1"/>
      <w:marLeft w:val="0"/>
      <w:marRight w:val="0"/>
      <w:marTop w:val="0"/>
      <w:marBottom w:val="0"/>
      <w:divBdr>
        <w:top w:val="none" w:sz="0" w:space="0" w:color="auto"/>
        <w:left w:val="none" w:sz="0" w:space="0" w:color="auto"/>
        <w:bottom w:val="none" w:sz="0" w:space="0" w:color="auto"/>
        <w:right w:val="none" w:sz="0" w:space="0" w:color="auto"/>
      </w:divBdr>
    </w:div>
    <w:div w:id="1625575540">
      <w:bodyDiv w:val="1"/>
      <w:marLeft w:val="0"/>
      <w:marRight w:val="0"/>
      <w:marTop w:val="0"/>
      <w:marBottom w:val="0"/>
      <w:divBdr>
        <w:top w:val="none" w:sz="0" w:space="0" w:color="auto"/>
        <w:left w:val="none" w:sz="0" w:space="0" w:color="auto"/>
        <w:bottom w:val="none" w:sz="0" w:space="0" w:color="auto"/>
        <w:right w:val="none" w:sz="0" w:space="0" w:color="auto"/>
      </w:divBdr>
    </w:div>
    <w:div w:id="1779368099">
      <w:bodyDiv w:val="1"/>
      <w:marLeft w:val="0"/>
      <w:marRight w:val="0"/>
      <w:marTop w:val="0"/>
      <w:marBottom w:val="0"/>
      <w:divBdr>
        <w:top w:val="none" w:sz="0" w:space="0" w:color="auto"/>
        <w:left w:val="none" w:sz="0" w:space="0" w:color="auto"/>
        <w:bottom w:val="none" w:sz="0" w:space="0" w:color="auto"/>
        <w:right w:val="none" w:sz="0" w:space="0" w:color="auto"/>
      </w:divBdr>
    </w:div>
    <w:div w:id="1833064610">
      <w:bodyDiv w:val="1"/>
      <w:marLeft w:val="0"/>
      <w:marRight w:val="0"/>
      <w:marTop w:val="0"/>
      <w:marBottom w:val="0"/>
      <w:divBdr>
        <w:top w:val="none" w:sz="0" w:space="0" w:color="auto"/>
        <w:left w:val="none" w:sz="0" w:space="0" w:color="auto"/>
        <w:bottom w:val="none" w:sz="0" w:space="0" w:color="auto"/>
        <w:right w:val="none" w:sz="0" w:space="0" w:color="auto"/>
      </w:divBdr>
    </w:div>
    <w:div w:id="2083287801">
      <w:bodyDiv w:val="1"/>
      <w:marLeft w:val="0"/>
      <w:marRight w:val="0"/>
      <w:marTop w:val="0"/>
      <w:marBottom w:val="0"/>
      <w:divBdr>
        <w:top w:val="none" w:sz="0" w:space="0" w:color="auto"/>
        <w:left w:val="none" w:sz="0" w:space="0" w:color="auto"/>
        <w:bottom w:val="none" w:sz="0" w:space="0" w:color="auto"/>
        <w:right w:val="none" w:sz="0" w:space="0" w:color="auto"/>
      </w:divBdr>
    </w:div>
    <w:div w:id="2094466464">
      <w:bodyDiv w:val="1"/>
      <w:marLeft w:val="0"/>
      <w:marRight w:val="0"/>
      <w:marTop w:val="0"/>
      <w:marBottom w:val="0"/>
      <w:divBdr>
        <w:top w:val="none" w:sz="0" w:space="0" w:color="auto"/>
        <w:left w:val="none" w:sz="0" w:space="0" w:color="auto"/>
        <w:bottom w:val="none" w:sz="0" w:space="0" w:color="auto"/>
        <w:right w:val="none" w:sz="0" w:space="0" w:color="auto"/>
      </w:divBdr>
    </w:div>
    <w:div w:id="2094816237">
      <w:bodyDiv w:val="1"/>
      <w:marLeft w:val="0"/>
      <w:marRight w:val="0"/>
      <w:marTop w:val="0"/>
      <w:marBottom w:val="0"/>
      <w:divBdr>
        <w:top w:val="none" w:sz="0" w:space="0" w:color="auto"/>
        <w:left w:val="none" w:sz="0" w:space="0" w:color="auto"/>
        <w:bottom w:val="none" w:sz="0" w:space="0" w:color="auto"/>
        <w:right w:val="none" w:sz="0" w:space="0" w:color="auto"/>
      </w:divBdr>
      <w:divsChild>
        <w:div w:id="1616909400">
          <w:marLeft w:val="0"/>
          <w:marRight w:val="0"/>
          <w:marTop w:val="0"/>
          <w:marBottom w:val="0"/>
          <w:divBdr>
            <w:top w:val="none" w:sz="0" w:space="0" w:color="auto"/>
            <w:left w:val="none" w:sz="0" w:space="0" w:color="auto"/>
            <w:bottom w:val="none" w:sz="0" w:space="0" w:color="auto"/>
            <w:right w:val="none" w:sz="0" w:space="0" w:color="auto"/>
          </w:divBdr>
        </w:div>
      </w:divsChild>
    </w:div>
    <w:div w:id="2114010889">
      <w:bodyDiv w:val="1"/>
      <w:marLeft w:val="0"/>
      <w:marRight w:val="0"/>
      <w:marTop w:val="0"/>
      <w:marBottom w:val="0"/>
      <w:divBdr>
        <w:top w:val="none" w:sz="0" w:space="0" w:color="auto"/>
        <w:left w:val="none" w:sz="0" w:space="0" w:color="auto"/>
        <w:bottom w:val="none" w:sz="0" w:space="0" w:color="auto"/>
        <w:right w:val="none" w:sz="0" w:space="0" w:color="auto"/>
      </w:divBdr>
    </w:div>
    <w:div w:id="214520010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153</Words>
  <Characters>968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Aqeel, Muazzam Bin</cp:lastModifiedBy>
  <cp:revision>28</cp:revision>
  <dcterms:created xsi:type="dcterms:W3CDTF">2024-02-25T18:17:00Z</dcterms:created>
  <dcterms:modified xsi:type="dcterms:W3CDTF">2024-06-06T12:12:00Z</dcterms:modified>
  <cp:category/>
</cp:coreProperties>
</file>