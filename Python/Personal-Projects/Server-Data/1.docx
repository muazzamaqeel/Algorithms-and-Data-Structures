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4C4DD" w14:textId="77777777" w:rsidR="005F37F4" w:rsidRDefault="005F37F4" w:rsidP="005F37F4">
      <w:r>
        <w:t>1. What is a pointer in C++?</w:t>
      </w:r>
    </w:p>
    <w:p w14:paraId="7E312A3F" w14:textId="77777777" w:rsidR="005F37F4" w:rsidRDefault="005F37F4" w:rsidP="005F37F4">
      <w:r>
        <w:t>a. A variable that stores the address of another variable</w:t>
      </w:r>
    </w:p>
    <w:p w14:paraId="3F2EBC88" w14:textId="77777777" w:rsidR="005F37F4" w:rsidRDefault="005F37F4" w:rsidP="005F37F4">
      <w:r>
        <w:t>b. A function that points to data</w:t>
      </w:r>
    </w:p>
    <w:p w14:paraId="7F037ACE" w14:textId="77777777" w:rsidR="005F37F4" w:rsidRDefault="005F37F4" w:rsidP="005F37F4">
      <w:r>
        <w:t>c. An operator used to perform arithmetic</w:t>
      </w:r>
    </w:p>
    <w:p w14:paraId="438B2307" w14:textId="77777777" w:rsidR="005F37F4" w:rsidRDefault="005F37F4" w:rsidP="005F37F4">
      <w:r>
        <w:t>d. A keyword used to define arrays</w:t>
      </w:r>
    </w:p>
    <w:p w14:paraId="4BCB967D" w14:textId="77777777" w:rsidR="005F37F4" w:rsidRDefault="005F37F4" w:rsidP="005F37F4">
      <w:r>
        <w:t>Answer: a</w:t>
      </w:r>
    </w:p>
    <w:p w14:paraId="04065F16" w14:textId="14DA287D" w:rsidR="005F37F4" w:rsidRDefault="005F37F4" w:rsidP="005F37F4">
      <w:r>
        <w:t>2</w:t>
      </w:r>
      <w:r>
        <w:t>. What is a pointer in C++?</w:t>
      </w:r>
    </w:p>
    <w:p w14:paraId="037A7CA1" w14:textId="77777777" w:rsidR="005F37F4" w:rsidRDefault="005F37F4" w:rsidP="005F37F4">
      <w:r>
        <w:t>a. A variable that stores the address of another variable</w:t>
      </w:r>
    </w:p>
    <w:p w14:paraId="0D0BD15B" w14:textId="77777777" w:rsidR="005F37F4" w:rsidRDefault="005F37F4" w:rsidP="005F37F4">
      <w:r>
        <w:t>b. A function that points to data</w:t>
      </w:r>
    </w:p>
    <w:p w14:paraId="196B51A0" w14:textId="77777777" w:rsidR="005F37F4" w:rsidRDefault="005F37F4" w:rsidP="005F37F4">
      <w:r>
        <w:t>c. An operator used to perform arithmetic</w:t>
      </w:r>
    </w:p>
    <w:p w14:paraId="45271821" w14:textId="77777777" w:rsidR="005F37F4" w:rsidRDefault="005F37F4" w:rsidP="005F37F4">
      <w:r>
        <w:t>d. A keyword used to define arrays</w:t>
      </w:r>
    </w:p>
    <w:p w14:paraId="07D57BE3" w14:textId="77777777" w:rsidR="005F37F4" w:rsidRDefault="005F37F4" w:rsidP="005F37F4">
      <w:r>
        <w:t>Answer: a</w:t>
      </w:r>
    </w:p>
    <w:p w14:paraId="01745938" w14:textId="719937EE" w:rsidR="005F37F4" w:rsidRDefault="005F37F4" w:rsidP="005F37F4">
      <w:r>
        <w:t>3</w:t>
      </w:r>
      <w:r>
        <w:t>. What is a pointer in C++?</w:t>
      </w:r>
    </w:p>
    <w:p w14:paraId="678F75B2" w14:textId="77777777" w:rsidR="005F37F4" w:rsidRDefault="005F37F4" w:rsidP="005F37F4">
      <w:r>
        <w:t>a. A variable that stores the address of another variable</w:t>
      </w:r>
    </w:p>
    <w:p w14:paraId="05A326A4" w14:textId="77777777" w:rsidR="005F37F4" w:rsidRDefault="005F37F4" w:rsidP="005F37F4">
      <w:r>
        <w:t>b. A function that points to data</w:t>
      </w:r>
    </w:p>
    <w:p w14:paraId="5F0E174D" w14:textId="77777777" w:rsidR="005F37F4" w:rsidRDefault="005F37F4" w:rsidP="005F37F4">
      <w:r>
        <w:t>c. An operator used to perform arithmetic</w:t>
      </w:r>
    </w:p>
    <w:p w14:paraId="3AA0C7E1" w14:textId="77777777" w:rsidR="005F37F4" w:rsidRDefault="005F37F4" w:rsidP="005F37F4">
      <w:r>
        <w:t>d. A keyword used to define arrays</w:t>
      </w:r>
    </w:p>
    <w:p w14:paraId="4520D396" w14:textId="77777777" w:rsidR="005F37F4" w:rsidRDefault="005F37F4" w:rsidP="005F37F4">
      <w:r>
        <w:t>Answer: a</w:t>
      </w:r>
    </w:p>
    <w:p w14:paraId="25CA406B" w14:textId="75160308" w:rsidR="005F37F4" w:rsidRDefault="005F37F4" w:rsidP="005F37F4">
      <w:r>
        <w:t>4</w:t>
      </w:r>
      <w:r>
        <w:t>. What is a pointer in C++?</w:t>
      </w:r>
    </w:p>
    <w:p w14:paraId="5B1611ED" w14:textId="77777777" w:rsidR="005F37F4" w:rsidRDefault="005F37F4" w:rsidP="005F37F4">
      <w:r>
        <w:t>a. A variable that stores the address of another variable</w:t>
      </w:r>
    </w:p>
    <w:p w14:paraId="78BA8EC1" w14:textId="77777777" w:rsidR="005F37F4" w:rsidRDefault="005F37F4" w:rsidP="005F37F4">
      <w:r>
        <w:t>b. A function that points to data</w:t>
      </w:r>
    </w:p>
    <w:p w14:paraId="28038444" w14:textId="77777777" w:rsidR="005F37F4" w:rsidRDefault="005F37F4" w:rsidP="005F37F4">
      <w:r>
        <w:t>c. An operator used to perform arithmetic</w:t>
      </w:r>
    </w:p>
    <w:p w14:paraId="29F5EBD0" w14:textId="77777777" w:rsidR="005F37F4" w:rsidRDefault="005F37F4" w:rsidP="005F37F4">
      <w:r>
        <w:t>d. A keyword used to define arrays</w:t>
      </w:r>
    </w:p>
    <w:p w14:paraId="5A644C80" w14:textId="77777777" w:rsidR="005F37F4" w:rsidRDefault="005F37F4" w:rsidP="005F37F4">
      <w:r>
        <w:t>Answer: a</w:t>
      </w:r>
    </w:p>
    <w:p w14:paraId="7D1C5497" w14:textId="76CC4005" w:rsidR="005F37F4" w:rsidRDefault="005F37F4" w:rsidP="005F37F4">
      <w:r>
        <w:t>5</w:t>
      </w:r>
      <w:r>
        <w:t>. What is a pointer in C++?</w:t>
      </w:r>
    </w:p>
    <w:p w14:paraId="42E63192" w14:textId="77777777" w:rsidR="005F37F4" w:rsidRDefault="005F37F4" w:rsidP="005F37F4">
      <w:r>
        <w:t>a. A variable that stores the address of another variable</w:t>
      </w:r>
    </w:p>
    <w:p w14:paraId="14088CAD" w14:textId="77777777" w:rsidR="005F37F4" w:rsidRDefault="005F37F4" w:rsidP="005F37F4">
      <w:r>
        <w:lastRenderedPageBreak/>
        <w:t>b. A function that points to data</w:t>
      </w:r>
    </w:p>
    <w:p w14:paraId="27098C23" w14:textId="77777777" w:rsidR="005F37F4" w:rsidRDefault="005F37F4" w:rsidP="005F37F4">
      <w:r>
        <w:t>c. An operator used to perform arithmetic</w:t>
      </w:r>
    </w:p>
    <w:p w14:paraId="3451D28A" w14:textId="77777777" w:rsidR="005F37F4" w:rsidRDefault="005F37F4" w:rsidP="005F37F4">
      <w:r>
        <w:t>d. A keyword used to define arrays</w:t>
      </w:r>
    </w:p>
    <w:p w14:paraId="4206B7F9" w14:textId="77777777" w:rsidR="005F37F4" w:rsidRDefault="005F37F4" w:rsidP="005F37F4">
      <w:r>
        <w:t>Answer: a</w:t>
      </w:r>
    </w:p>
    <w:p w14:paraId="14C105F1" w14:textId="5909B6B6" w:rsidR="005F37F4" w:rsidRDefault="005F37F4" w:rsidP="005F37F4">
      <w:r>
        <w:t>6</w:t>
      </w:r>
      <w:r>
        <w:t>. What is a pointer in C++?</w:t>
      </w:r>
    </w:p>
    <w:p w14:paraId="4C0DA76C" w14:textId="77777777" w:rsidR="005F37F4" w:rsidRDefault="005F37F4" w:rsidP="005F37F4">
      <w:r>
        <w:t>a. A variable that stores the address of another variable</w:t>
      </w:r>
    </w:p>
    <w:p w14:paraId="42DCAEE7" w14:textId="77777777" w:rsidR="005F37F4" w:rsidRDefault="005F37F4" w:rsidP="005F37F4">
      <w:r>
        <w:t>b. A function that points to data</w:t>
      </w:r>
    </w:p>
    <w:p w14:paraId="272EB780" w14:textId="77777777" w:rsidR="005F37F4" w:rsidRDefault="005F37F4" w:rsidP="005F37F4">
      <w:r>
        <w:t>c. An operator used to perform arithmetic</w:t>
      </w:r>
    </w:p>
    <w:p w14:paraId="46426C56" w14:textId="77777777" w:rsidR="005F37F4" w:rsidRDefault="005F37F4" w:rsidP="005F37F4">
      <w:r>
        <w:t>d. A keyword used to define arrays</w:t>
      </w:r>
    </w:p>
    <w:p w14:paraId="7D42F9FA" w14:textId="77777777" w:rsidR="005F37F4" w:rsidRDefault="005F37F4" w:rsidP="005F37F4">
      <w:r>
        <w:t>Answer: a</w:t>
      </w:r>
    </w:p>
    <w:p w14:paraId="64B34BF7" w14:textId="564EA8C4" w:rsidR="005F37F4" w:rsidRDefault="005F37F4" w:rsidP="005F37F4">
      <w:r>
        <w:t>7</w:t>
      </w:r>
      <w:r>
        <w:t>. What is a pointer in C++?</w:t>
      </w:r>
    </w:p>
    <w:p w14:paraId="4D76397E" w14:textId="77777777" w:rsidR="005F37F4" w:rsidRDefault="005F37F4" w:rsidP="005F37F4">
      <w:r>
        <w:t>a. A variable that stores the address of another variable</w:t>
      </w:r>
    </w:p>
    <w:p w14:paraId="4B886CCA" w14:textId="77777777" w:rsidR="005F37F4" w:rsidRDefault="005F37F4" w:rsidP="005F37F4">
      <w:r>
        <w:t>b. A function that points to data</w:t>
      </w:r>
    </w:p>
    <w:p w14:paraId="4BC26F4D" w14:textId="77777777" w:rsidR="005F37F4" w:rsidRDefault="005F37F4" w:rsidP="005F37F4">
      <w:r>
        <w:t>c. An operator used to perform arithmetic</w:t>
      </w:r>
    </w:p>
    <w:p w14:paraId="7D34C8B7" w14:textId="77777777" w:rsidR="005F37F4" w:rsidRDefault="005F37F4" w:rsidP="005F37F4">
      <w:r>
        <w:t>d. A keyword used to define arrays</w:t>
      </w:r>
    </w:p>
    <w:p w14:paraId="6D051C53" w14:textId="77777777" w:rsidR="005F37F4" w:rsidRDefault="005F37F4" w:rsidP="005F37F4">
      <w:r>
        <w:t>Answer: a</w:t>
      </w:r>
    </w:p>
    <w:p w14:paraId="22AD52CD" w14:textId="1255FE31" w:rsidR="005F37F4" w:rsidRDefault="005F37F4" w:rsidP="005F37F4">
      <w:r>
        <w:t>8</w:t>
      </w:r>
      <w:r>
        <w:t>. What is a pointer in C++?</w:t>
      </w:r>
    </w:p>
    <w:p w14:paraId="6E4E5604" w14:textId="77777777" w:rsidR="005F37F4" w:rsidRDefault="005F37F4" w:rsidP="005F37F4">
      <w:r>
        <w:t>a. A variable that stores the address of another variable</w:t>
      </w:r>
    </w:p>
    <w:p w14:paraId="4E46C599" w14:textId="77777777" w:rsidR="005F37F4" w:rsidRDefault="005F37F4" w:rsidP="005F37F4">
      <w:r>
        <w:t>b. A function that points to data</w:t>
      </w:r>
    </w:p>
    <w:p w14:paraId="0C175906" w14:textId="77777777" w:rsidR="005F37F4" w:rsidRDefault="005F37F4" w:rsidP="005F37F4">
      <w:r>
        <w:t>c. An operator used to perform arithmetic</w:t>
      </w:r>
    </w:p>
    <w:p w14:paraId="76BEF7DE" w14:textId="77777777" w:rsidR="005F37F4" w:rsidRDefault="005F37F4" w:rsidP="005F37F4">
      <w:r>
        <w:t>d. A keyword used to define arrays</w:t>
      </w:r>
    </w:p>
    <w:p w14:paraId="173804CD" w14:textId="77777777" w:rsidR="005F37F4" w:rsidRDefault="005F37F4" w:rsidP="005F37F4">
      <w:r>
        <w:t>Answer: a</w:t>
      </w:r>
    </w:p>
    <w:p w14:paraId="08055DCB" w14:textId="0A3A4694" w:rsidR="005F37F4" w:rsidRDefault="005F37F4" w:rsidP="005F37F4">
      <w:r>
        <w:t>9</w:t>
      </w:r>
      <w:r>
        <w:t>. What is a pointer in C++?</w:t>
      </w:r>
    </w:p>
    <w:p w14:paraId="50EBECDE" w14:textId="77777777" w:rsidR="005F37F4" w:rsidRDefault="005F37F4" w:rsidP="005F37F4">
      <w:r>
        <w:t>a. A variable that stores the address of another variable</w:t>
      </w:r>
    </w:p>
    <w:p w14:paraId="05EADC5D" w14:textId="77777777" w:rsidR="005F37F4" w:rsidRDefault="005F37F4" w:rsidP="005F37F4">
      <w:r>
        <w:t>b. A function that points to data</w:t>
      </w:r>
    </w:p>
    <w:p w14:paraId="1E149BDA" w14:textId="77777777" w:rsidR="005F37F4" w:rsidRDefault="005F37F4" w:rsidP="005F37F4">
      <w:r>
        <w:t>c. An operator used to perform arithmetic</w:t>
      </w:r>
    </w:p>
    <w:p w14:paraId="17ABB94A" w14:textId="77777777" w:rsidR="005F37F4" w:rsidRDefault="005F37F4" w:rsidP="005F37F4">
      <w:r>
        <w:lastRenderedPageBreak/>
        <w:t>d. A keyword used to define arrays</w:t>
      </w:r>
    </w:p>
    <w:p w14:paraId="31EFFD1D" w14:textId="77777777" w:rsidR="005F37F4" w:rsidRDefault="005F37F4" w:rsidP="005F37F4">
      <w:r>
        <w:t>Answer: a</w:t>
      </w:r>
    </w:p>
    <w:p w14:paraId="78B25B3A" w14:textId="5A8B1386" w:rsidR="005F37F4" w:rsidRDefault="005F37F4" w:rsidP="005F37F4">
      <w:r>
        <w:t>1</w:t>
      </w:r>
      <w:r>
        <w:t>0</w:t>
      </w:r>
      <w:r>
        <w:t>. What is a pointer in C++?</w:t>
      </w:r>
    </w:p>
    <w:p w14:paraId="6D62BA80" w14:textId="77777777" w:rsidR="005F37F4" w:rsidRDefault="005F37F4" w:rsidP="005F37F4">
      <w:r>
        <w:t>a. A variable that stores the address of another variable</w:t>
      </w:r>
    </w:p>
    <w:p w14:paraId="7F99B935" w14:textId="77777777" w:rsidR="005F37F4" w:rsidRDefault="005F37F4" w:rsidP="005F37F4">
      <w:r>
        <w:t>b. A function that points to data</w:t>
      </w:r>
    </w:p>
    <w:p w14:paraId="47631812" w14:textId="77777777" w:rsidR="005F37F4" w:rsidRDefault="005F37F4" w:rsidP="005F37F4">
      <w:r>
        <w:t>c. An operator used to perform arithmetic</w:t>
      </w:r>
    </w:p>
    <w:p w14:paraId="3F9F4115" w14:textId="77777777" w:rsidR="005F37F4" w:rsidRDefault="005F37F4" w:rsidP="005F37F4">
      <w:r>
        <w:t>d. A keyword used to define arrays</w:t>
      </w:r>
    </w:p>
    <w:p w14:paraId="5B909499" w14:textId="77777777" w:rsidR="005F37F4" w:rsidRDefault="005F37F4" w:rsidP="005F37F4">
      <w:r>
        <w:t>Answer: a</w:t>
      </w:r>
    </w:p>
    <w:p w14:paraId="03EDB7B6" w14:textId="77777777" w:rsidR="001442A0" w:rsidRPr="005F37F4" w:rsidRDefault="001442A0" w:rsidP="005F37F4"/>
    <w:sectPr w:rsidR="001442A0" w:rsidRPr="005F37F4" w:rsidSect="0018276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78543303">
    <w:abstractNumId w:val="8"/>
  </w:num>
  <w:num w:numId="2" w16cid:durableId="1950353014">
    <w:abstractNumId w:val="6"/>
  </w:num>
  <w:num w:numId="3" w16cid:durableId="700476539">
    <w:abstractNumId w:val="5"/>
  </w:num>
  <w:num w:numId="4" w16cid:durableId="175926520">
    <w:abstractNumId w:val="4"/>
  </w:num>
  <w:num w:numId="5" w16cid:durableId="596644509">
    <w:abstractNumId w:val="7"/>
  </w:num>
  <w:num w:numId="6" w16cid:durableId="1460607370">
    <w:abstractNumId w:val="3"/>
  </w:num>
  <w:num w:numId="7" w16cid:durableId="305623431">
    <w:abstractNumId w:val="2"/>
  </w:num>
  <w:num w:numId="8" w16cid:durableId="1510947875">
    <w:abstractNumId w:val="1"/>
  </w:num>
  <w:num w:numId="9" w16cid:durableId="159279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42A0"/>
    <w:rsid w:val="0015074B"/>
    <w:rsid w:val="0018276D"/>
    <w:rsid w:val="0029639D"/>
    <w:rsid w:val="00326F90"/>
    <w:rsid w:val="005F37F4"/>
    <w:rsid w:val="00921562"/>
    <w:rsid w:val="00AA1D8D"/>
    <w:rsid w:val="00AB4D1E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604545CA"/>
  <w14:defaultImageDpi w14:val="300"/>
  <w15:docId w15:val="{D35CDE8B-B3F8-4DB5-B3E7-0C0C8475D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Aqeel, Muazzam Bin</cp:lastModifiedBy>
  <cp:revision>4</cp:revision>
  <dcterms:created xsi:type="dcterms:W3CDTF">2013-12-23T23:15:00Z</dcterms:created>
  <dcterms:modified xsi:type="dcterms:W3CDTF">2024-04-14T12:22:00Z</dcterms:modified>
  <cp:category/>
</cp:coreProperties>
</file>